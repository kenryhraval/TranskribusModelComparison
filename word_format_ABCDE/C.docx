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405" w:rsidRDefault="00EE7872">
      <w:r>
        <w:t>image name: 0001_1.png</w:t>
      </w:r>
      <w:r>
        <w:br/>
        <w:t>original page number: 1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1. Grecta - Diebe Juges bd Kehola un Libbas m.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litt. - Gut in Smit Kirche, u. pust. lec. Wilperr.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teste: Fuge Dahote, Jecasem m. Grenta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Default="00EE7872">
      <w:r>
        <w:lastRenderedPageBreak/>
        <w:t>image name: 0002_2.png</w:t>
      </w:r>
      <w:r>
        <w:br/>
        <w:t>original page number: 2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2. Anna Elisabel- Kirchenkrugers Johann Konradi a) sie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Ehefrau Anna Sophie geb. dephincka taster. - Cath.</w:t>
      </w:r>
    </w:p>
    <w:p w:rsidR="00EC1405" w:rsidRDefault="00EE7872">
      <w:r w:rsidRPr="00EE7872">
        <w:rPr>
          <w:lang w:val="de-DE"/>
        </w:rPr>
        <w:t xml:space="preserve">Gut. in Sünschen-Jorat, u. erst. lec. </w:t>
      </w:r>
      <w:r>
        <w:t>Wilpert. Testra¬ Or¬</w:t>
      </w:r>
    </w:p>
    <w:p w:rsidR="00EC1405" w:rsidRDefault="00EE7872">
      <w:r>
        <w:t>geingt Strewasny, Adria habehaaen, Wittern</w:t>
      </w:r>
    </w:p>
    <w:p w:rsidR="00EC1405" w:rsidRDefault="00EE7872">
      <w:r>
        <w:t>Anne Prak of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0003_3.png</w:t>
      </w:r>
      <w:r>
        <w:br/>
        <w:t>original page number: 3</w:t>
      </w:r>
      <w:r>
        <w:br/>
      </w:r>
    </w:p>
    <w:p w:rsidR="00EC1405" w:rsidRDefault="00EE7872">
      <w:r>
        <w:t>4. Lawche - Wibula Jn. Jusra na Libbar m.</w:t>
      </w:r>
    </w:p>
    <w:p w:rsidR="00EC1405" w:rsidRDefault="00EE7872">
      <w:r w:rsidRPr="00EE7872">
        <w:rPr>
          <w:lang w:val="de-DE"/>
        </w:rPr>
        <w:t xml:space="preserve">luth., Gut. imichtenskirche, u. pass. loc. </w:t>
      </w:r>
      <w:r>
        <w:t>Wilpert.</w:t>
      </w:r>
    </w:p>
    <w:p w:rsidR="00EC1405" w:rsidRDefault="00EE7872">
      <w:r>
        <w:t>test: hin. matise in Lawise Jm. Dr. Aus, peeds. Georg Freiman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0004_4.png</w:t>
      </w:r>
      <w:r>
        <w:br/>
        <w:t>original page number: 4</w:t>
      </w:r>
      <w:r>
        <w:br/>
      </w:r>
    </w:p>
    <w:p w:rsidR="00EC1405" w:rsidRDefault="00EE7872">
      <w:r>
        <w:t>5. Trine_ Wix. Kelmin, Jm. Ausa an Trinee m.</w:t>
      </w:r>
    </w:p>
    <w:p w:rsidR="00EC1405" w:rsidRDefault="00EE7872">
      <w:r>
        <w:t>lutg. Ges. in Point Kirche, v. post. C. Wilport.</w:t>
      </w:r>
    </w:p>
    <w:p w:rsidR="00EC1405" w:rsidRDefault="00EE7872">
      <w:r>
        <w:t>fift: Bundesencexae d. Peters, meistenom. Anna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0005_5.png</w:t>
      </w:r>
      <w:r>
        <w:br/>
        <w:t>original page number: 5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6. Andriss - Knoppes Lahffchen Jm. Minxela au Maddas d.</w:t>
      </w:r>
    </w:p>
    <w:p w:rsidR="00EC1405" w:rsidRDefault="00EE7872">
      <w:r>
        <w:t>lutg. - Get. in Punt Pastorat, v. zest. l. Wilpert.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test: Schmaön, Jahnis, Brandhin, finz Marci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Default="00EE7872">
      <w:r>
        <w:lastRenderedPageBreak/>
        <w:t>image name: 0006_6.png</w:t>
      </w:r>
      <w:r>
        <w:br/>
        <w:t>original page number: 6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Frine-Kinter Jn. Kriphe an Annar m-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loth. - Ges. in Siner Kirche, a. post. l. Wilpart.</w:t>
      </w:r>
    </w:p>
    <w:p w:rsidR="00EC1405" w:rsidRDefault="00EE7872">
      <w:r>
        <w:t>test: bey Trine, &amp; Aus, m. Bette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0007_7.png</w:t>
      </w:r>
      <w:r>
        <w:br/>
        <w:t>original page number: 7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8. Gotlikke - Dieuhe Jm. Aasa en Gretas m.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luth. - Ges. in Sinds Kirche, u. pacht - la v. Witzers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sicht: Liebtschreihen, dieses, diese ihm Geinast, in welche Anna.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Default="00EE7872">
      <w:r>
        <w:lastRenderedPageBreak/>
        <w:t>image name: 0008_8.png</w:t>
      </w:r>
      <w:r>
        <w:br/>
        <w:t>original page number: 8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9. Lawise - Keppar Janna ld Kaspara un Likbas m.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lut. - Gut. in Smit Kirche, v. past. lev. Wilpert.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test. hinz. Fahrte, herzgente, p. Leiz.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Default="00EE7872">
      <w:r>
        <w:lastRenderedPageBreak/>
        <w:t>image name: 0009_9.png</w:t>
      </w:r>
      <w:r>
        <w:br/>
        <w:t>original page number: 9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11. Grecta - Isicnal Joana fin.d. Krische en Annar ne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Tuth. - Get. in Smiet Kirche, v. gest. l. Wieperl.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test: Kiwel sey Gänte, Ihr nal Jawa Trine, p. Jage.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lastRenderedPageBreak/>
        <w:t>image name: 0010_10.png</w:t>
      </w:r>
      <w:r w:rsidRPr="00EE7872">
        <w:rPr>
          <w:lang w:val="de-DE"/>
        </w:rPr>
        <w:br/>
        <w:t>original page number: 10</w:t>
      </w:r>
      <w:r w:rsidRPr="00EE7872">
        <w:rPr>
          <w:lang w:val="de-DE"/>
        </w:rP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12. Aus - Slaus. Butrom bis krifcha an Edderd.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löth. - Gut. in Smitt Kirche, v. gest. loc. Wibertz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tist: Jn. leur, letz Trine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Default="00EE7872">
      <w:r>
        <w:lastRenderedPageBreak/>
        <w:t>image name: 0011_11.png</w:t>
      </w:r>
      <w:r>
        <w:br/>
        <w:t>original page number: 11</w:t>
      </w:r>
      <w:r>
        <w:br/>
      </w:r>
    </w:p>
    <w:p w:rsidR="00EC1405" w:rsidRDefault="00EE7872">
      <w:r>
        <w:t>1 Liba Zehrna s in Anse Raphque an Marias m.</w:t>
      </w:r>
    </w:p>
    <w:p w:rsidR="00EC1405" w:rsidRDefault="00EE7872">
      <w:r>
        <w:t>Luthl. bapt in suxt. Kirche, v. v. C. Wilpert</w:t>
      </w:r>
    </w:p>
    <w:p w:rsidR="00EC1405" w:rsidRDefault="00EE7872">
      <w:r>
        <w:t>teptes in Liba Boghlis fim Jan Raphijan</w:t>
      </w:r>
    </w:p>
    <w:p w:rsidR="00EC1405" w:rsidRDefault="00EE7872">
      <w:r>
        <w:t>bez. Marie Pohds.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0012_12.png</w:t>
      </w:r>
      <w:r>
        <w:br/>
        <w:t>original page number: 12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2. Ehewart - Skribbneen bd Kapper Parschran Prines d</w:t>
      </w:r>
    </w:p>
    <w:p w:rsidR="00EC1405" w:rsidRDefault="00EE7872">
      <w:r>
        <w:t>Luth Capt ibic ab eod test p. Elisart Ofis,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Edt. Marri Sihle, bd Pannis Graude.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Default="00EE7872">
      <w:r>
        <w:lastRenderedPageBreak/>
        <w:t>image name: 0013_13.png</w:t>
      </w:r>
      <w:r>
        <w:br/>
        <w:t>original page number: 13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4. Greeta  Kalleraug u. Fanna Rutonborz en Balbas en</w:t>
      </w:r>
    </w:p>
    <w:p w:rsidR="00EC1405" w:rsidRDefault="00EE7872">
      <w:r>
        <w:t>Luth. bapt in Irmelaakirge, v. p. l. Wilport.</w:t>
      </w:r>
    </w:p>
    <w:p w:rsidR="00EC1405" w:rsidRDefault="00EE7872">
      <w:r>
        <w:t>test m. Greeto Engelsen, son Jokab Jurgis,</w:t>
      </w:r>
    </w:p>
    <w:p w:rsidR="00EC1405" w:rsidRDefault="00EE7872">
      <w:r>
        <w:t>k. Kniph Rusenbar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0014_14.png</w:t>
      </w:r>
      <w:r>
        <w:br/>
        <w:t>original page number: 14</w:t>
      </w:r>
      <w:r>
        <w:br/>
      </w:r>
    </w:p>
    <w:p w:rsidR="00EC1405" w:rsidRDefault="00EE7872">
      <w:r>
        <w:t>5. Toine - Wimbakijerab Grieviz an Annas m.</w:t>
      </w:r>
    </w:p>
    <w:p w:rsidR="00EC1405" w:rsidRDefault="00EE7872">
      <w:r>
        <w:t>luts bapt ibid ab ea test. in Trim Rbele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Joy Anna Jekalsen, p. Janne Dreifell.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Default="00EE7872">
      <w:r>
        <w:lastRenderedPageBreak/>
        <w:t>image name: 0015_15.png</w:t>
      </w:r>
      <w:r>
        <w:br/>
        <w:t>original page number: 15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6. Frit - Nöhne a. Mikeel Sirinun Greetas d.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Luth. bapt. ibid. ab eos. test: Im. Feir Gein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berg, sing. Bdda Siein, p. Fritz Erman.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Default="00EE7872">
      <w:r>
        <w:lastRenderedPageBreak/>
        <w:t>image name: 0016_16.png</w:t>
      </w:r>
      <w:r>
        <w:br/>
        <w:t>original page number: 16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7 Karline_ Zehrne Srn Mattis Zalninan dartes</w:t>
      </w:r>
    </w:p>
    <w:p w:rsidR="00EC1405" w:rsidRDefault="00EE7872">
      <w:r>
        <w:t>Luth. Capt. in Siast Kirche, v. p. l. Wilpert.</w:t>
      </w:r>
    </w:p>
    <w:p w:rsidR="00EC1405" w:rsidRDefault="00EE7872">
      <w:r>
        <w:t>testes: Edt Karline Buman, p Fenab Runel.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0017_17.png</w:t>
      </w:r>
      <w:r>
        <w:br/>
        <w:t>original page number: 17</w:t>
      </w:r>
      <w:r>
        <w:br/>
      </w:r>
    </w:p>
    <w:p w:rsidR="00EC1405" w:rsidRDefault="00EE7872">
      <w:r>
        <w:t>8. Dore  Nauditk. Janna Linde un Lattes m.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Luff bapt ibidab eod test. in Dore Aldun,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Im. Ans Bernin?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Default="00EE7872">
      <w:r>
        <w:lastRenderedPageBreak/>
        <w:t>image name: 0018_18.png</w:t>
      </w:r>
      <w:r>
        <w:br/>
        <w:t>original page number: 18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9. Minkel - Nonek. Janna Krahman Marie d.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Luth Capt v. Past. Bilterling zu Salzten.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Bast: &amp; Mirxel Grin, &amp; Minkel Nirehm, s. Babbeau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Default="00EE7872">
      <w:r>
        <w:lastRenderedPageBreak/>
        <w:t>image name: 0019_19.png</w:t>
      </w:r>
      <w:r>
        <w:br/>
        <w:t>original page number: 19</w:t>
      </w:r>
      <w:r>
        <w:br/>
      </w:r>
    </w:p>
    <w:p w:rsidR="00EC1405" w:rsidRDefault="00EE7872">
      <w:r>
        <w:t>10 Anna Dure sm Jurra Fractmanan Gueetos en</w:t>
      </w:r>
    </w:p>
    <w:p w:rsidR="00EC1405" w:rsidRDefault="00EE7872">
      <w:r w:rsidRPr="00EE7872">
        <w:rPr>
          <w:lang w:val="de-DE"/>
        </w:rPr>
        <w:t xml:space="preserve">Luff. Bart ab eod. fest. bdg. </w:t>
      </w:r>
      <w:r>
        <w:t>Anna Buggis</w:t>
      </w:r>
    </w:p>
    <w:p w:rsidR="00EC1405" w:rsidRDefault="00EE7872">
      <w:r>
        <w:t>adz. Anna Grabeis, fin. Peter Straatneen.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0020_20.png</w:t>
      </w:r>
      <w:r>
        <w:br/>
        <w:t>original page number: 20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11. Ickab - Pahrtom Bd Minkel Stelge un Annas d</w:t>
      </w:r>
    </w:p>
    <w:p w:rsidR="00EC1405" w:rsidRDefault="00EE7872">
      <w:r>
        <w:t>Luth bapt ab eod test. bd Herab Stolp, sing.</w:t>
      </w:r>
    </w:p>
    <w:p w:rsidR="00EC1405" w:rsidRDefault="00EE7872">
      <w:r>
        <w:t>Die Trine Artman, W. Michael Purne.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0021_21.png</w:t>
      </w:r>
      <w:r>
        <w:br/>
        <w:t>original page number: 21</w:t>
      </w:r>
      <w:r>
        <w:br/>
      </w:r>
    </w:p>
    <w:p w:rsidR="00EC1405" w:rsidRDefault="00EE7872">
      <w:r>
        <w:t>Greete Winke 6d Iexab Danborg u. Eappes</w:t>
      </w:r>
    </w:p>
    <w:p w:rsidR="00EC1405" w:rsidRDefault="00EE7872">
      <w:r>
        <w:t>lath' bapt in Jumlau Rirche v. p. l.</w:t>
      </w:r>
    </w:p>
    <w:p w:rsidR="00EC1405" w:rsidRDefault="00EE7872">
      <w:r>
        <w:t>Wilpert. test. m. Grete Winburg</w:t>
      </w:r>
    </w:p>
    <w:p w:rsidR="00EC1405" w:rsidRDefault="00EE7872">
      <w:r>
        <w:t>Folz Anne Tillberg, p. Jannis</w:t>
      </w:r>
    </w:p>
    <w:p w:rsidR="00EC1405" w:rsidRDefault="00EE7872">
      <w:r>
        <w:t>Bersia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0022_22.png</w:t>
      </w:r>
      <w:r>
        <w:br/>
        <w:t>original page number: 22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Jannis Zival 6d Ierab Milberg u. Annes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luff. bapt. ib ab eod test. bd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Jannis Stauwer, D. Mixkel Kronberg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Default="00EE7872">
      <w:r>
        <w:lastRenderedPageBreak/>
        <w:t>image name: 0023_23.png</w:t>
      </w:r>
      <w:r>
        <w:br/>
        <w:t>original page number: 23</w:t>
      </w:r>
      <w:r>
        <w:br/>
      </w:r>
    </w:p>
    <w:p w:rsidR="00EC1405" w:rsidRDefault="00EE7872">
      <w:r>
        <w:t>Karl Gailebd Kaspar Birsneen v. Greetes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hitt bapt in Sinst Kirche, &amp; p. C. Wil¬</w:t>
      </w:r>
    </w:p>
    <w:p w:rsidR="00EC1405" w:rsidRDefault="00EE7872">
      <w:r>
        <w:t>pert, test. p. Ans Seelman, Edg.</w:t>
      </w:r>
    </w:p>
    <w:p w:rsidR="00EC1405" w:rsidRDefault="00EE7872">
      <w:r>
        <w:t>Lacoise Leelman, Ed Mattes Braun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0024_24.png</w:t>
      </w:r>
      <w:r>
        <w:br/>
        <w:t>original page number: 24</w:t>
      </w:r>
      <w:r>
        <w:br/>
      </w:r>
    </w:p>
    <w:p w:rsidR="00EC1405" w:rsidRDefault="00EE7872">
      <w:r>
        <w:t>Jannis  Pastoret Kufeh. Mattis Kulit &amp; Jules</w:t>
      </w:r>
    </w:p>
    <w:p w:rsidR="00EC1405" w:rsidRDefault="00EE7872">
      <w:r>
        <w:t>luts Capt. ib ab ead. test. p. Jan</w:t>
      </w:r>
    </w:p>
    <w:p w:rsidR="00EC1405" w:rsidRDefault="00EE7872">
      <w:r>
        <w:t>Prixul, p. Kappar Paixul, sing.</w:t>
      </w:r>
    </w:p>
    <w:p w:rsidR="00EC1405" w:rsidRDefault="00EE7872">
      <w:r>
        <w:t>Dahrte Paraphe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0025_25.png</w:t>
      </w:r>
      <w:r>
        <w:br/>
        <w:t>original page number: 25</w:t>
      </w:r>
      <w:r>
        <w:br/>
      </w:r>
    </w:p>
    <w:p w:rsidR="00EC1405" w:rsidRDefault="00EE7872">
      <w:r>
        <w:t>Fris  hisemner bd Jahna Scruije u. Greetes</w:t>
      </w:r>
    </w:p>
    <w:p w:rsidR="00EC1405" w:rsidRDefault="00EE7872">
      <w:r>
        <w:t>lutg Capt. 16 ab eod tyt p Fris.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Dreschman, Ed Greete Wehwer, p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Nahal Sreuije.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Default="00EE7872">
      <w:r>
        <w:lastRenderedPageBreak/>
        <w:t>image name: 0026_26.png</w:t>
      </w:r>
      <w:r>
        <w:br/>
        <w:t>original page number: 26</w:t>
      </w:r>
      <w:r>
        <w:br/>
      </w:r>
    </w:p>
    <w:p w:rsidR="00EC1405" w:rsidRDefault="00EE7872">
      <w:r>
        <w:t>Trine  Insemneer bd Johanab Vuggener an</w:t>
      </w:r>
    </w:p>
    <w:p w:rsidR="00EC1405" w:rsidRDefault="00EE7872">
      <w:r>
        <w:t>Dartes m. luth. bapt. ib. ab eod.</w:t>
      </w:r>
    </w:p>
    <w:p w:rsidR="00EC1405" w:rsidRDefault="00EE7872">
      <w:r>
        <w:t>test. bd. Trine Elzer, bd Jannis</w:t>
      </w:r>
    </w:p>
    <w:p w:rsidR="00EC1405" w:rsidRDefault="00EE7872">
      <w:r>
        <w:t>Elzer, Ed. Trin Bankausserij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0027_27.png</w:t>
      </w:r>
      <w:r>
        <w:br/>
        <w:t>original page number: 27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Kapar Kurtia Ed Inges Meijshul un Libes</w:t>
      </w:r>
    </w:p>
    <w:p w:rsidR="00EC1405" w:rsidRDefault="00EE7872">
      <w:r>
        <w:t>luts bapt. ib. ab eod. test. p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Kaper Blumfeld Esqr Lawise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Medschul Img Greete Blumfeld.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Default="00EE7872">
      <w:r>
        <w:lastRenderedPageBreak/>
        <w:t>image name: 0028_28.png</w:t>
      </w:r>
      <w:r>
        <w:br/>
        <w:t>original page number: 28</w:t>
      </w:r>
      <w:r>
        <w:br/>
      </w:r>
    </w:p>
    <w:p w:rsidR="00EC1405" w:rsidRDefault="00EE7872">
      <w:r>
        <w:t>Karl Gailit Es Jurra Rosenfeltur Lisas</w:t>
      </w:r>
    </w:p>
    <w:p w:rsidR="00EC1405" w:rsidRDefault="00EE7872">
      <w:r>
        <w:t>luth bapt ibid ab eod testes</w:t>
      </w:r>
    </w:p>
    <w:p w:rsidR="00EC1405" w:rsidRDefault="00EE7872">
      <w:r>
        <w:t>P. Jan. Rohee p. Atte Min: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Kelsen, bdz. Anlisa Ierab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for.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Default="00EE7872">
      <w:r>
        <w:lastRenderedPageBreak/>
        <w:t>image name: 0029_29.png</w:t>
      </w:r>
      <w:r>
        <w:br/>
        <w:t>original page number: 29</w:t>
      </w:r>
      <w:r>
        <w:br/>
      </w:r>
    </w:p>
    <w:p w:rsidR="00EC1405" w:rsidRDefault="00EE7872">
      <w:r>
        <w:t>Jannis &amp; Dute bd Janna Wilson Dirter</w:t>
      </w:r>
    </w:p>
    <w:p w:rsidR="00EC1405" w:rsidRDefault="00EE7872">
      <w:r>
        <w:t>luth Capt. ib. ab eod. test. Ed</w:t>
      </w:r>
    </w:p>
    <w:p w:rsidR="00EC1405" w:rsidRDefault="00EE7872">
      <w:r>
        <w:t>Fris Swilpe, m Liba Punsch,</w:t>
      </w:r>
    </w:p>
    <w:p w:rsidR="00EC1405" w:rsidRDefault="00EE7872">
      <w:r>
        <w:t>Jms. Dar teustinonborg.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0030_30.png</w:t>
      </w:r>
      <w:r>
        <w:br/>
        <w:t>original page number: 30</w:t>
      </w:r>
      <w:r>
        <w:br/>
      </w:r>
    </w:p>
    <w:p w:rsidR="00EC1405" w:rsidRDefault="00EE7872">
      <w:r>
        <w:t>Jule  Lindvak nalleia Janna Ulman</w:t>
      </w:r>
    </w:p>
    <w:p w:rsidR="00EC1405" w:rsidRDefault="00EE7872">
      <w:r>
        <w:t>un Libas luth. bapt 16 ab</w:t>
      </w:r>
    </w:p>
    <w:p w:rsidR="00EC1405" w:rsidRDefault="00EE7872">
      <w:r>
        <w:t>ed. test: in Jule Lern, p.</w:t>
      </w:r>
    </w:p>
    <w:p w:rsidR="00EC1405" w:rsidRDefault="00EE7872">
      <w:r>
        <w:t>Jannes Paikal per Trine Paireel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0031_31.png</w:t>
      </w:r>
      <w:r>
        <w:br/>
        <w:t>original page number: 31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Greeta Panger Interes Krisch Ulman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undacoise 7. luy. bapt. in suist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Kirche v. p. Wilpert test. M. Gno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to Krahmin, J. Anskruhmon,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Frau Trine Kruhmin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Default="00EE7872">
      <w:r>
        <w:lastRenderedPageBreak/>
        <w:t>image name: 0032_32.png</w:t>
      </w:r>
      <w:r>
        <w:br/>
        <w:t>original page number: 32</w:t>
      </w:r>
      <w:r>
        <w:br/>
      </w:r>
    </w:p>
    <w:p w:rsidR="00EC1405" w:rsidRDefault="00EE7872">
      <w:r>
        <w:t>2. Greeta. Kinde Kneist Reinis Abolin u.</w:t>
      </w:r>
    </w:p>
    <w:p w:rsidR="00EC1405" w:rsidRDefault="00EE7872">
      <w:r>
        <w:t>Anna T. luth. Capt. ib. ab eod.</w:t>
      </w:r>
    </w:p>
    <w:p w:rsidR="00EC1405" w:rsidRDefault="00EE7872">
      <w:r>
        <w:t>Patsn. Sr Greeta Schrman, Witt¬</w:t>
      </w:r>
    </w:p>
    <w:p w:rsidR="00EC1405" w:rsidRDefault="00EE7872">
      <w:r>
        <w:t>wn Anna Knukms, J. Ans Maincer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0033_33.png</w:t>
      </w:r>
      <w:r>
        <w:br/>
        <w:t>original page number: 33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Krisch Maskeppur PirgJannis Grant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man an Darle V. luf supt lb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ab eod. Pathen: H. Kirisch Sant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man, Sr. Trine Pakkal, J. Mattits</w:t>
      </w:r>
    </w:p>
    <w:p w:rsidR="00EC1405" w:rsidRDefault="00EE7872">
      <w:r>
        <w:t>santmans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0034_34.png</w:t>
      </w:r>
      <w:r>
        <w:br/>
        <w:t>original page number: 34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Jannis  Pchput Gallakauze Kunst Jann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Schlafers un Anna S. lutf. bapt.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ib. ab eod. Pathen: J. Jann Grim¬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berg, kumst Jann Spurf, Fr.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Dame Meine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lastRenderedPageBreak/>
        <w:t>image name: 0035_35.png</w:t>
      </w:r>
      <w:r w:rsidRPr="00EE7872">
        <w:rPr>
          <w:lang w:val="de-DE"/>
        </w:rPr>
        <w:br/>
        <w:t>original page number: 35</w:t>
      </w:r>
      <w:r w:rsidRPr="00EE7872">
        <w:rPr>
          <w:lang w:val="de-DE"/>
        </w:rP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Minkel - Urpatsch Wirth Jahn Sekrearsborg</w:t>
      </w:r>
    </w:p>
    <w:p w:rsidR="00EC1405" w:rsidRDefault="00EE7872">
      <w:r>
        <w:t>und Anna V. luth. bapt. in Trine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lau Kirche v. p. l. Wilpert. Pathen: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J. Mirekel Kalnin, Wirthin sappe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Kalnin, J. Mattik Strikkum.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lastRenderedPageBreak/>
        <w:t>image name: 0036_36.png</w:t>
      </w:r>
      <w:r w:rsidRPr="00EE7872">
        <w:rPr>
          <w:lang w:val="de-DE"/>
        </w:rPr>
        <w:br/>
        <w:t>original page number: 36</w:t>
      </w:r>
      <w:r w:rsidRPr="00EE7872">
        <w:rPr>
          <w:lang w:val="de-DE"/>
        </w:rP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Mikkel- Beesche Kunst Ans Ertman u.</w:t>
      </w:r>
    </w:p>
    <w:p w:rsidR="00EC1405" w:rsidRDefault="00EE7872">
      <w:r>
        <w:t>Liba V. luts Capt ib. ab eod.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Ratsau: Kunst Minkel Berendt;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Wirthin Trine Berglin, M. Anna</w:t>
      </w:r>
    </w:p>
    <w:p w:rsidR="00EC1405" w:rsidRDefault="00EE7872">
      <w:r>
        <w:t>Ertman.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0037_37.png</w:t>
      </w:r>
      <w:r>
        <w:br/>
        <w:t>original page number: 37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Krisch Salneer Martin Romist Ans Reiman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in Mari S. luth. bapt. in Sinat kirche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v. p. l. Wilpert.-Pathen: Jungenreiße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Meister, Wirthin Trine Reiman,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Annest Peter Meister.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br w:type="page"/>
      </w:r>
    </w:p>
    <w:p w:rsidR="00EC1405" w:rsidRDefault="00EE7872">
      <w:r>
        <w:lastRenderedPageBreak/>
        <w:t>image name: 0038_38.png</w:t>
      </w:r>
      <w:r>
        <w:br/>
        <w:t>original page number: 38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Trine- Urputsch Rumpt Ans Schwarzberg n.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Lawise T. lutt. bapt. in Salitenkirche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v. p. Bilterling zu Santen. Falsen: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Schnitt Wirths togbr Trine Straatman,</w:t>
      </w:r>
    </w:p>
    <w:p w:rsidR="00EC1405" w:rsidRDefault="00EE7872">
      <w:r>
        <w:t>Witsin Anna Schwangborg, Ans Twee</w:t>
      </w:r>
    </w:p>
    <w:p w:rsidR="00EC1405" w:rsidRDefault="00EE7872">
      <w:r>
        <w:t>berg.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0039_39.png</w:t>
      </w:r>
      <w:r>
        <w:br/>
        <w:t>original page number: 39</w:t>
      </w:r>
      <w: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Jannis Beesche Wirth Jann Berglin u.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Trine V. lutg Capt. in Septen Dirche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a. p. Bilterling zu Saliten. Pathen: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M. sappe Birkenstein, Aumpt Voireph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Dreier.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lastRenderedPageBreak/>
        <w:t>image name: 0040_40.png</w:t>
      </w:r>
      <w:r w:rsidRPr="000D726D">
        <w:rPr>
          <w:lang w:val="de-DE"/>
        </w:rPr>
        <w:br/>
        <w:t>original page number: 40</w:t>
      </w:r>
      <w:r w:rsidRPr="000D726D">
        <w:rPr>
          <w:lang w:val="de-DE"/>
        </w:rP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Trine L. Tille Rumpt Jahn Simon u. Libon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T. luth. bapt. in achten Kirche u.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p. Bilterling zu Santen. fatsnu: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Knechtfrau Trine Simson, Kunist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Mincel Ruxti; komst Ienab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Krastekaln.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lastRenderedPageBreak/>
        <w:t>image name: 0041_41.png</w:t>
      </w:r>
      <w:r w:rsidRPr="000D726D">
        <w:rPr>
          <w:lang w:val="de-DE"/>
        </w:rPr>
        <w:br/>
        <w:t>original page number: 41</w:t>
      </w:r>
      <w:r w:rsidRPr="000D726D">
        <w:rPr>
          <w:lang w:val="de-DE"/>
        </w:rP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Libé Leias Dute Knecht Kaspar Reprins u.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Ilse 7. Elt. luth. Ges. in Sinat Kirche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v. p. C. Wilpert Patsen: M. Gottlibe</w:t>
      </w:r>
    </w:p>
    <w:p w:rsidR="00EC1405" w:rsidRDefault="00EE7872">
      <w:r>
        <w:t>Strahl, Wirth Ans Biron.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0042_42.png</w:t>
      </w:r>
      <w:r>
        <w:br/>
        <w:t>original page number: 42</w:t>
      </w:r>
      <w:r>
        <w:br/>
      </w:r>
    </w:p>
    <w:p w:rsidR="00EC1405" w:rsidRDefault="00EE7872">
      <w:r>
        <w:t>Jannis  Werpenhof Waggar Jahn Gulbis</w:t>
      </w:r>
    </w:p>
    <w:p w:rsidR="00EC1405" w:rsidRDefault="00EE7872">
      <w:r>
        <w:t>u Anna S. Clt. luth. bapt. ib. ab ea.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Pathen: Sattler Jann Hammer, Juny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ge Christoph Freinat, Wirthin Anna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Knonberg.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Default="00EE7872">
      <w:r>
        <w:lastRenderedPageBreak/>
        <w:t>image name: 0043_43.png</w:t>
      </w:r>
      <w:r>
        <w:br/>
        <w:t>original page number: 43</w:t>
      </w:r>
      <w: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Annette Karline _ Mas Susche Schmidts Ans</w:t>
      </w:r>
    </w:p>
    <w:p w:rsidR="00EC1405" w:rsidRDefault="00EE7872">
      <w:r>
        <w:t>Schnone u. Done T. Els. luth. Get. in</w:t>
      </w:r>
    </w:p>
    <w:p w:rsidR="00EC1405" w:rsidRPr="000D726D" w:rsidRDefault="00EE7872">
      <w:pPr>
        <w:rPr>
          <w:lang w:val="de-DE"/>
        </w:rPr>
      </w:pPr>
      <w:r>
        <w:t xml:space="preserve">Suixt Kirche v. p. l. Wilpert. </w:t>
      </w:r>
      <w:r w:rsidRPr="000D726D">
        <w:rPr>
          <w:lang w:val="de-DE"/>
        </w:rPr>
        <w:t>Jatten: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M. Karline Leeknin, Waggardfran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Lawise Knitzer, J. Kaspar Stolzer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Default="00EE7872">
      <w:r>
        <w:lastRenderedPageBreak/>
        <w:t>image name: 0044_44.png</w:t>
      </w:r>
      <w:r>
        <w:br/>
        <w:t>original page number: 44</w:t>
      </w:r>
      <w:r>
        <w:br/>
      </w:r>
    </w:p>
    <w:p w:rsidR="00EC1405" w:rsidRDefault="00EE7872">
      <w:r>
        <w:t>Jannis Maschan Kitsin Wirths Peter Witcas</w:t>
      </w:r>
    </w:p>
    <w:p w:rsidR="00EC1405" w:rsidRDefault="00EE7872">
      <w:r>
        <w:t>u. Anna S. Elt. luth. Get. in Siust</w:t>
      </w:r>
    </w:p>
    <w:p w:rsidR="00EC1405" w:rsidRDefault="00EE7872">
      <w:r>
        <w:t>Kirche v. p. l. Wilpert. Pathen: Wirth</w:t>
      </w:r>
    </w:p>
    <w:p w:rsidR="00EC1405" w:rsidRDefault="00EE7872">
      <w:r>
        <w:t>Jannis uppes lahris, Wirth Fritz Ap¬</w:t>
      </w:r>
    </w:p>
    <w:p w:rsidR="00EC1405" w:rsidRDefault="00EE7872">
      <w:r>
        <w:t>peslatus, Wissins Greete Bauman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0045_45.png</w:t>
      </w:r>
      <w:r>
        <w:br/>
        <w:t>original page number: 45</w:t>
      </w:r>
      <w:r>
        <w:br/>
      </w:r>
    </w:p>
    <w:p w:rsidR="00EC1405" w:rsidRDefault="00EE7872">
      <w:r>
        <w:t>Jannis Siu et Pastorat Annest Jurr Fritz</w:t>
      </w:r>
    </w:p>
    <w:p w:rsidR="00EC1405" w:rsidRDefault="00EE7872">
      <w:r>
        <w:t>Kowsky u. Lawise &amp; Clt. luth. Get. in</w:t>
      </w:r>
    </w:p>
    <w:p w:rsidR="00EC1405" w:rsidRPr="000D726D" w:rsidRDefault="00EE7872">
      <w:pPr>
        <w:rPr>
          <w:lang w:val="de-DE"/>
        </w:rPr>
      </w:pPr>
      <w:r>
        <w:t xml:space="preserve">siust Pastorat v. p. l. Wilpert. </w:t>
      </w:r>
      <w:r w:rsidRPr="000D726D">
        <w:rPr>
          <w:lang w:val="de-DE"/>
        </w:rPr>
        <w:t>Pagen: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Bnast Mattis Fritznowsky, tmest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Ans Fritzkowske, Frau Dante</w:t>
      </w:r>
    </w:p>
    <w:p w:rsidR="00EC1405" w:rsidRDefault="00EE7872">
      <w:r>
        <w:t>Wilde.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0046_46.png</w:t>
      </w:r>
      <w:r>
        <w:br/>
        <w:t>original page number: 46</w:t>
      </w:r>
      <w: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Indrik Kaibel Knechts Jurr Aulis u Liba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S. Elt. luth. Get. im Hofe Wiseln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v. p. C. Wilpert. Pathen: Knecht In¬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duir Behrsin, J. Karl Limant,</w:t>
      </w:r>
    </w:p>
    <w:p w:rsidR="00EC1405" w:rsidRDefault="00EE7872">
      <w:r>
        <w:t>Wirthin Marie Limant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0047_47.png</w:t>
      </w:r>
      <w:r>
        <w:br/>
        <w:t>original page number: 47</w:t>
      </w:r>
      <w: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Jannis _ Ruhse Magd Anna Bagonand nach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Angabe der Mutter des Jungen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Gust Maspuize aus Schlampen un¬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ehelicher Sohn. Beide Elt. luth. löef.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Get im Hofe Schlampen v. p. l. Wil¬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pert. Pathen: Knecht Jann Kitsin,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Wirthin Lawise Rahse, Franchard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Kiksin 4 1/2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Default="00EE7872">
      <w:r>
        <w:lastRenderedPageBreak/>
        <w:t>image name: 0048_48.png</w:t>
      </w:r>
      <w:r>
        <w:br/>
        <w:t>original page number: 48</w:t>
      </w:r>
      <w: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Ans- Sprukde Wirths Bruders Indein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Waltera. Greete Tohn. Elt. luth. Get. im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Hofe Abschuppen v. p. l. Wilpent.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Pathen: Wirth Keisch Meier, aus Dub¬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beln, Wisthin Dorc Sellis, Fr. Lawiss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Klein.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lastRenderedPageBreak/>
        <w:t>image name: 0049_49.png</w:t>
      </w:r>
      <w:r w:rsidRPr="000D726D">
        <w:rPr>
          <w:lang w:val="de-DE"/>
        </w:rPr>
        <w:br/>
        <w:t>original page number: 49</w:t>
      </w:r>
      <w:r w:rsidRPr="000D726D">
        <w:rPr>
          <w:lang w:val="de-DE"/>
        </w:rP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Jekab _ Maf Behohin Knechts Fannis Misa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u. Liba S. luth. Get. in Smat Kirche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v. p. l. Wilpert. Pathen: J. Jenab Kirche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Wirthin Anna Spiks, Kunst Garnis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Misa.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Default="00EE7872">
      <w:r>
        <w:lastRenderedPageBreak/>
        <w:t>image name: 0050_50.png</w:t>
      </w:r>
      <w:r>
        <w:br/>
        <w:t>original page number: 50</w:t>
      </w:r>
      <w: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Fritz- Rihpel Behrsinatt Nixlas Welwin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u. Teine ehelicher S. Elt. luth. Get. im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Hofe Peterhof v. p. Wilpert zu Siret.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Pathen: Wirth Aus Behohin, Schneider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Knisch Laiwa, Frau Lene Rahtkin.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Default="00EE7872">
      <w:r>
        <w:lastRenderedPageBreak/>
        <w:t>image name: 0051_51.png</w:t>
      </w:r>
      <w:r>
        <w:br/>
        <w:t>original page number: 51</w:t>
      </w:r>
      <w:r>
        <w:br/>
      </w:r>
    </w:p>
    <w:p w:rsidR="00EC1405" w:rsidRDefault="00EE7872">
      <w:r>
        <w:t>Johann Albert Graife Wirths Tann</w:t>
      </w:r>
    </w:p>
    <w:p w:rsidR="00EC1405" w:rsidRDefault="00EE7872">
      <w:r>
        <w:t>Hasner a Done S. E.lt. luth. Gut.</w:t>
      </w:r>
    </w:p>
    <w:p w:rsidR="00EC1405" w:rsidRDefault="00EE7872">
      <w:r>
        <w:t>insonet luise &amp; p.l. Wilpert.</w:t>
      </w:r>
    </w:p>
    <w:p w:rsidR="00EC1405" w:rsidRDefault="00EE7872">
      <w:r>
        <w:t>Pathen: Jung Jann Schja, Wirth,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Jann Skurb Frau Lawise Pawahrn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lastRenderedPageBreak/>
        <w:t>image name: 0052_52.png</w:t>
      </w:r>
      <w:r w:rsidRPr="000D726D">
        <w:rPr>
          <w:lang w:val="de-DE"/>
        </w:rPr>
        <w:br/>
        <w:t>original page number: 52</w:t>
      </w:r>
      <w:r w:rsidRPr="000D726D">
        <w:rPr>
          <w:lang w:val="de-DE"/>
        </w:rP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Karl- Grawenen Knechts Didrin Urbehr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u. Marie S. Elt. luth. Get. in Siuxt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Kirche v. p. l. Wilperts. Pathen: Jung¬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Karl Lassmann, Wirthin Gneete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Altmann, leicht Keisch Weissberg.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lastRenderedPageBreak/>
        <w:t>image name: 0053_53.png</w:t>
      </w:r>
      <w:r w:rsidRPr="000D726D">
        <w:rPr>
          <w:lang w:val="de-DE"/>
        </w:rPr>
        <w:br/>
        <w:t>original page number: 53</w:t>
      </w:r>
      <w:r w:rsidRPr="000D726D">
        <w:rPr>
          <w:lang w:val="de-DE"/>
        </w:rP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Christoph Jannis Eewalt Ems Wirths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Christoph Wulff a Annette V.Cet.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luth. Get. in Staat Kirche v. p.c. l.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Wilpert. Pathen: Jung Fann Wulff,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Schneider Didier Wulff, Schmidt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Ans Kleinberg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Default="00EE7872">
      <w:r>
        <w:lastRenderedPageBreak/>
        <w:t>image name: 0054_54.png</w:t>
      </w:r>
      <w:r>
        <w:br/>
        <w:t>original page number: 54</w:t>
      </w:r>
      <w:r>
        <w:br/>
      </w:r>
    </w:p>
    <w:p w:rsidR="00EC1405" w:rsidRDefault="00EE7872">
      <w:r>
        <w:t>Jannis Robert - Annit Parrin Wirths</w:t>
      </w:r>
    </w:p>
    <w:p w:rsidR="00EC1405" w:rsidRDefault="00EE7872">
      <w:r>
        <w:t>Ans Sellis u. Donc V. Elt. luth.</w:t>
      </w:r>
    </w:p>
    <w:p w:rsidR="00EC1405" w:rsidRDefault="00EE7872">
      <w:r>
        <w:t>Get. in Sinxt Kirche v. p. t. Wil¬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pens. Pathen: Jung Jann Walter,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Bruder Jann Sellis, to Inhaber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lastRenderedPageBreak/>
        <w:t>image name: 0055_55.png</w:t>
      </w:r>
      <w:r w:rsidRPr="000D726D">
        <w:rPr>
          <w:lang w:val="de-DE"/>
        </w:rPr>
        <w:br/>
        <w:t>original page number: 55</w:t>
      </w:r>
      <w:r w:rsidRPr="000D726D">
        <w:rPr>
          <w:lang w:val="de-DE"/>
        </w:rP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Karl- Grausd. Leel hundin Kunpte Herab</w:t>
      </w:r>
    </w:p>
    <w:p w:rsidR="00EC1405" w:rsidRDefault="00EE7872">
      <w:r w:rsidRPr="000D726D">
        <w:rPr>
          <w:lang w:val="de-DE"/>
        </w:rPr>
        <w:t xml:space="preserve">Sihle u. Liba V. Elt. kath. </w:t>
      </w:r>
      <w:r>
        <w:t>Get. in</w:t>
      </w:r>
    </w:p>
    <w:p w:rsidR="00EC1405" w:rsidRDefault="00EE7872">
      <w:r>
        <w:t>Siuxt Kirche v. p. C. Wilperf. Pathen: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Jung Kant Stuhrs, M. Darle Huhns,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Zeugtrisch Sihle.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lastRenderedPageBreak/>
        <w:t>image name: 0056_56.png</w:t>
      </w:r>
      <w:r w:rsidRPr="000D726D">
        <w:rPr>
          <w:lang w:val="de-DE"/>
        </w:rPr>
        <w:br/>
        <w:t>original page number: 56</w:t>
      </w:r>
      <w:r w:rsidRPr="000D726D">
        <w:rPr>
          <w:lang w:val="de-DE"/>
        </w:rP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Trine- Mickenhof Rumpf Fritz Ulpe u.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Edde 7. Elt. luth. Get. in sinxt Kirche</w:t>
      </w:r>
    </w:p>
    <w:p w:rsidR="00EC1405" w:rsidRDefault="00EE7872">
      <w:r>
        <w:t>v. p. l. Wilpert. Pathen: M. Trine relpa¬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J. Jexab Ulpe, J. Krisch Neikert.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Default="00EE7872">
      <w:r>
        <w:lastRenderedPageBreak/>
        <w:t>image name: 0057_57.png</w:t>
      </w:r>
      <w:r>
        <w:br/>
        <w:t>original page number: 57</w:t>
      </w:r>
      <w: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Annette Krimon Muhrneer Kunst  Ans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Muzeneer u. Anna V.Gnt. ne suis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Kirche v. p. t. Wilpert. Pathen: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M. Likse Toupmann, Bisthin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Trine Traeger, Wirthkristop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Schja.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lastRenderedPageBreak/>
        <w:t>image name: 0058_58.png</w:t>
      </w:r>
      <w:r w:rsidRPr="000D726D">
        <w:rPr>
          <w:lang w:val="de-DE"/>
        </w:rPr>
        <w:br/>
        <w:t>original page number: 58</w:t>
      </w:r>
      <w:r w:rsidRPr="000D726D">
        <w:rPr>
          <w:lang w:val="de-DE"/>
        </w:rP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Jannis Dankenkaln Knechste Jahn</w:t>
      </w:r>
    </w:p>
    <w:p w:rsidR="00EC1405" w:rsidRDefault="00EE7872">
      <w:r>
        <w:t>Bitter u. Anna B. Eltluth. Get.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in first Kirche v. p. l. Wilpert.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Pathen: Jung Jannes Bitter, Sr. Léba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Staal Jung Jann Kronberg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lastRenderedPageBreak/>
        <w:t>image name: 0059_59.png</w:t>
      </w:r>
      <w:r w:rsidRPr="000D726D">
        <w:rPr>
          <w:lang w:val="de-DE"/>
        </w:rPr>
        <w:br/>
        <w:t>original page number: 59</w:t>
      </w:r>
      <w:r w:rsidRPr="000D726D">
        <w:rPr>
          <w:lang w:val="de-DE"/>
        </w:rP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Lisette Leel Suphe Knecht! Indrik Drap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pa u. Anna T. Elt. luth. Get. in Liet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Sasche Gesinde v. p. Wilpert zu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Siust. Patron: M. Anquhle Lisette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Prawinsa, Wissie Lacoge Som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sar.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lastRenderedPageBreak/>
        <w:t>image name: 0060_60.png</w:t>
      </w:r>
      <w:r w:rsidRPr="000D726D">
        <w:rPr>
          <w:lang w:val="de-DE"/>
        </w:rPr>
        <w:br/>
        <w:t>original page number: 60</w:t>
      </w:r>
      <w:r w:rsidRPr="000D726D">
        <w:rPr>
          <w:lang w:val="de-DE"/>
        </w:rP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Ans _ Weg Jurne Ruestr Indrix Kal</w:t>
      </w:r>
    </w:p>
    <w:p w:rsidR="00EC1405" w:rsidRDefault="00EE7872">
      <w:r>
        <w:t>kis u. Lawise d. Elt. lass. Get.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im Wez Kurre Gesinde in p. Wilpers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zu Suxt. Pathen: Wirth Jana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Schwart, Wirth Jann Strauss</w:t>
      </w:r>
    </w:p>
    <w:p w:rsidR="00EC1405" w:rsidRDefault="00EE7872">
      <w:r>
        <w:t>M. Iule Winter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0061_61.png</w:t>
      </w:r>
      <w:r>
        <w:br/>
        <w:t>original page number: 61</w:t>
      </w:r>
      <w: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Litige Rambe Alinsne Kunst Karl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Gustin a Lawise T. Edt. luth. Gut.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in Tint Kirse v. p. l. Wilpert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Pathrn: M Anna Wilman.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Schmied Ans Wilman Frau Juhle</w:t>
      </w:r>
    </w:p>
    <w:p w:rsidR="00EC1405" w:rsidRDefault="00EE7872">
      <w:r>
        <w:t>Mengis.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0062_62.png</w:t>
      </w:r>
      <w:r>
        <w:br/>
        <w:t>original page number: 62</w:t>
      </w:r>
      <w:r>
        <w:br/>
      </w:r>
    </w:p>
    <w:p w:rsidR="00EC1405" w:rsidRDefault="00EE7872">
      <w:r>
        <w:t>4. Ans - Mas Pinsche Kunstd Kappar Leier</w:t>
      </w:r>
    </w:p>
    <w:p w:rsidR="00EC1405" w:rsidRDefault="00EE7872">
      <w:r>
        <w:t>u Gortlibe S. Elt. luth. Get. in</w:t>
      </w:r>
    </w:p>
    <w:p w:rsidR="00EC1405" w:rsidRDefault="00EE7872">
      <w:r>
        <w:t>Puxt Rirche v. p. l. Wilport. Passen:</w:t>
      </w:r>
    </w:p>
    <w:p w:rsidR="00EC1405" w:rsidRDefault="00EE7872">
      <w:r>
        <w:t>Jung Ans Schwarz, Jung Kirsch</w:t>
      </w:r>
    </w:p>
    <w:p w:rsidR="00EC1405" w:rsidRDefault="00EE7872">
      <w:r>
        <w:t>Zekabson, Krügerin Karline Sar¬</w:t>
      </w:r>
    </w:p>
    <w:p w:rsidR="00EC1405" w:rsidRDefault="00EE7872">
      <w:r>
        <w:t>ein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0063_63.png</w:t>
      </w:r>
      <w:r>
        <w:br/>
        <w:t>original page number: 63</w:t>
      </w:r>
      <w:r>
        <w:br/>
      </w:r>
    </w:p>
    <w:p w:rsidR="00EC1405" w:rsidRDefault="00EE7872">
      <w:r>
        <w:t>Lisette Peterhof Kunistr Ans Leeknis</w:t>
      </w:r>
    </w:p>
    <w:p w:rsidR="00EC1405" w:rsidRDefault="00EE7872">
      <w:r>
        <w:t>a. Liba T. Clt luth. Gut. in Sinst</w:t>
      </w:r>
    </w:p>
    <w:p w:rsidR="00EC1405" w:rsidRDefault="00EE7872">
      <w:r>
        <w:t>Kirche v. p. l. Wilpert. Pathen: M.</w:t>
      </w:r>
    </w:p>
    <w:p w:rsidR="00EC1405" w:rsidRDefault="00EE7872">
      <w:r>
        <w:t>Anna Detin, knecht Jann Krip¬</w:t>
      </w:r>
    </w:p>
    <w:p w:rsidR="00EC1405" w:rsidRDefault="00EE7872">
      <w:r>
        <w:t>pul, Frau Liba Krippel.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0064_64.png</w:t>
      </w:r>
      <w:r>
        <w:br/>
        <w:t>original page number: 64</w:t>
      </w:r>
      <w:r>
        <w:br/>
      </w:r>
    </w:p>
    <w:p w:rsidR="00EC1405" w:rsidRDefault="00EE7872">
      <w:r>
        <w:t>Jacob Penke Wirths Jacob Lobak u</w:t>
      </w:r>
    </w:p>
    <w:p w:rsidR="00EC1405" w:rsidRDefault="00EE7872">
      <w:r>
        <w:t>Liba V. Elt. luth. Get. in Trmelau</w:t>
      </w:r>
    </w:p>
    <w:p w:rsidR="00EC1405" w:rsidRDefault="00EE7872">
      <w:r>
        <w:t>Rirche v. p. l. Wilpert. Pathen:</w:t>
      </w:r>
    </w:p>
    <w:p w:rsidR="00EC1405" w:rsidRDefault="00EE7872">
      <w:r>
        <w:t>Jung Jacob Lobak, Kitsen Marie</w:t>
      </w:r>
    </w:p>
    <w:p w:rsidR="00EC1405" w:rsidRDefault="00EE7872">
      <w:r>
        <w:t>Jansen M. Suppe Lobak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0065_65.png</w:t>
      </w:r>
      <w:r>
        <w:br/>
        <w:t>original page number: 65</w:t>
      </w:r>
      <w:r>
        <w:br/>
      </w:r>
    </w:p>
    <w:p w:rsidR="00EC1405" w:rsidRDefault="00EE7872">
      <w:r>
        <w:t>Anna Widdus Batter Kunistr Jannis</w:t>
      </w:r>
    </w:p>
    <w:p w:rsidR="00EC1405" w:rsidRDefault="00EE7872">
      <w:r>
        <w:t>Pilks u. Liba T. Elt. luth. Get. in</w:t>
      </w:r>
    </w:p>
    <w:p w:rsidR="00EC1405" w:rsidRDefault="00EE7872">
      <w:r>
        <w:t>siust Kirche v. p. l. Wilpert.</w:t>
      </w:r>
    </w:p>
    <w:p w:rsidR="00EC1405" w:rsidRDefault="00EE7872">
      <w:r>
        <w:t>fathen: M. Anna Pilks, Jung Ans</w:t>
      </w:r>
    </w:p>
    <w:p w:rsidR="00EC1405" w:rsidRDefault="00EE7872">
      <w:r>
        <w:t>Stanga, M. Greeta Pilns.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0066_66.png</w:t>
      </w:r>
      <w:r>
        <w:br/>
        <w:t>original page number: 66</w:t>
      </w:r>
      <w:r>
        <w:br/>
      </w:r>
    </w:p>
    <w:p w:rsidR="00EC1405" w:rsidRDefault="00EE7872">
      <w:r>
        <w:t>Dagmar Emilie des Pornaaschen Gem.</w:t>
      </w:r>
    </w:p>
    <w:p w:rsidR="00EC1405" w:rsidRDefault="00EE7872">
      <w:r>
        <w:t>Gerichtsschreibers Ernst Bortzu.</w:t>
      </w:r>
    </w:p>
    <w:p w:rsidR="00EC1405" w:rsidRDefault="00EE7872">
      <w:r>
        <w:t>deßen Ehefrau Auguste, geb. Meyer</w:t>
      </w:r>
    </w:p>
    <w:p w:rsidR="00EC1405" w:rsidRDefault="00EE7872">
      <w:r>
        <w:t>Tochter. Beide Elt. luth. Conf. Grt im</w:t>
      </w:r>
    </w:p>
    <w:p w:rsidR="00EC1405" w:rsidRDefault="00EE7872">
      <w:r>
        <w:t>Gerichtshause v. p. l. Wilpert. Gatt</w:t>
      </w:r>
    </w:p>
    <w:p w:rsidR="00EC1405" w:rsidRDefault="00EE7872">
      <w:r>
        <w:t>Jatsa: Emilie Zelle, Kirchen in Pato¬</w:t>
      </w:r>
    </w:p>
    <w:p w:rsidR="00EC1405" w:rsidRDefault="00EE7872">
      <w:r>
        <w:t>rat, Zeugen: Jungfrau Charlotte</w:t>
      </w:r>
    </w:p>
    <w:p w:rsidR="00EC1405" w:rsidRDefault="00EE7872">
      <w:r>
        <w:t>Berg, Müller Ludwig Nelius.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0067_67.png</w:t>
      </w:r>
      <w:r>
        <w:br/>
        <w:t>original page number: 67</w:t>
      </w:r>
      <w:r>
        <w:br/>
      </w:r>
    </w:p>
    <w:p w:rsidR="00EC1405" w:rsidRDefault="00EE7872">
      <w:r>
        <w:t>Liebe Plattausch Wirths Jexab Bergmann</w:t>
      </w:r>
    </w:p>
    <w:p w:rsidR="00EC1405" w:rsidRDefault="00EE7872">
      <w:r>
        <w:t>u Trine &amp; Els luth. Get. in Struttiln</w:t>
      </w:r>
    </w:p>
    <w:p w:rsidR="00EC1405" w:rsidRDefault="00EE7872">
      <w:r>
        <w:t>Kirche v. p. Kupffer zu Lesten.</w:t>
      </w:r>
    </w:p>
    <w:p w:rsidR="00EC1405" w:rsidRDefault="00EE7872">
      <w:r>
        <w:t>Paffan: M Lehbe Bergmann, J.</w:t>
      </w:r>
    </w:p>
    <w:p w:rsidR="00EC1405" w:rsidRDefault="00EE7872">
      <w:r>
        <w:t>Jann Grievitz, Jung Ans Necore.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0068_68.png</w:t>
      </w:r>
      <w:r>
        <w:br/>
        <w:t>original page number: 68</w:t>
      </w:r>
      <w:r>
        <w:br/>
      </w:r>
    </w:p>
    <w:p w:rsidR="00EC1405" w:rsidRDefault="00EE7872">
      <w:r>
        <w:t>Anna Lebje Raschux Quaists Jannis</w:t>
      </w:r>
    </w:p>
    <w:p w:rsidR="00EC1405" w:rsidRDefault="00EE7872">
      <w:r>
        <w:t>Kante u. Antihsch. Elt. Luth. Gut.</w:t>
      </w:r>
    </w:p>
    <w:p w:rsidR="00EC1405" w:rsidRDefault="00EE7872">
      <w:r>
        <w:t>in Siret Kirche &amp; p.l. Wilperts.</w:t>
      </w:r>
    </w:p>
    <w:p w:rsidR="00EC1405" w:rsidRDefault="00EE7872">
      <w:r>
        <w:t>Passen: Frau Anna Kante, King</w:t>
      </w:r>
    </w:p>
    <w:p w:rsidR="00EC1405" w:rsidRDefault="00EE7872">
      <w:r>
        <w:t>Jurnis Gaikis, M. Dirte God.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0069_69.png</w:t>
      </w:r>
      <w:r>
        <w:br/>
        <w:t>original page number: 69</w:t>
      </w:r>
      <w:r>
        <w:br/>
      </w:r>
    </w:p>
    <w:p w:rsidR="00EC1405" w:rsidRDefault="00EE7872">
      <w:r>
        <w:t>Greeta Lisette Kundur Knecht Jannis</w:t>
      </w:r>
    </w:p>
    <w:p w:rsidR="00EC1405" w:rsidRDefault="00EE7872">
      <w:r>
        <w:t>Rosenfeld (sgan Baaman) u.</w:t>
      </w:r>
    </w:p>
    <w:p w:rsidR="00EC1405" w:rsidRDefault="00EE7872">
      <w:r>
        <w:t>Anna T. Elt. luth. Get. in Kandun</w:t>
      </w:r>
    </w:p>
    <w:p w:rsidR="00EC1405" w:rsidRDefault="00EE7872">
      <w:r>
        <w:t>Gesinde v. p. Wilpert zu Sinst.</w:t>
      </w:r>
    </w:p>
    <w:p w:rsidR="00EC1405" w:rsidRDefault="00EE7872">
      <w:r>
        <w:t>Pathen: M. Greeta Grünberg,</w:t>
      </w:r>
    </w:p>
    <w:p w:rsidR="00EC1405" w:rsidRDefault="00EE7872">
      <w:r>
        <w:t>M Trine Rosenfeld, Jung</w:t>
      </w:r>
    </w:p>
    <w:p w:rsidR="00EC1405" w:rsidRDefault="00EE7872">
      <w:r>
        <w:t>Ans Rosenfeld.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0070_70.png</w:t>
      </w:r>
      <w:r>
        <w:br/>
        <w:t>original page number: 70</w:t>
      </w:r>
      <w:r>
        <w:br/>
      </w:r>
    </w:p>
    <w:p w:rsidR="00EC1405" w:rsidRDefault="00EE7872">
      <w:r>
        <w:t>Karl - Galla Petipul Disminor</w:t>
      </w:r>
    </w:p>
    <w:p w:rsidR="00EC1405" w:rsidRDefault="00EE7872">
      <w:r>
        <w:t>Christoph Kronberg u. Fuhle</w:t>
      </w:r>
    </w:p>
    <w:p w:rsidR="00EC1405" w:rsidRDefault="00EE7872">
      <w:r>
        <w:t>S. Elt. luth. Get. in Galla</w:t>
      </w:r>
    </w:p>
    <w:p w:rsidR="00EC1405" w:rsidRDefault="00EE7872">
      <w:r>
        <w:t>Pohpal Gesinde v. p. Wil¬</w:t>
      </w:r>
    </w:p>
    <w:p w:rsidR="00EC1405" w:rsidRDefault="00EE7872">
      <w:r>
        <w:t>pert zu suist. Parson: Jung</w:t>
      </w:r>
    </w:p>
    <w:p w:rsidR="00EC1405" w:rsidRDefault="00EE7872">
      <w:r>
        <w:t>Karl Kronberg, Birth</w:t>
      </w:r>
    </w:p>
    <w:p w:rsidR="00EC1405" w:rsidRDefault="00EE7872">
      <w:r>
        <w:t>Jann Busch, M. Annette</w:t>
      </w:r>
    </w:p>
    <w:p w:rsidR="00EC1405" w:rsidRDefault="00EE7872">
      <w:r>
        <w:t>Grünwald.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0071_71.png</w:t>
      </w:r>
      <w:r>
        <w:br/>
        <w:t>original page number: 71</w:t>
      </w:r>
      <w:r>
        <w:br/>
      </w:r>
    </w:p>
    <w:p w:rsidR="00EC1405" w:rsidRDefault="00EE7872">
      <w:r>
        <w:t>Jannis_ Insemneer Tils in Wirths William Silbatter</w:t>
      </w:r>
    </w:p>
    <w:p w:rsidR="00EC1405" w:rsidRDefault="00EE7872">
      <w:r>
        <w:t>u. Anna V. Elt. luth. Get. in Sint Kirche</w:t>
      </w:r>
    </w:p>
    <w:p w:rsidR="00EC1405" w:rsidRDefault="00EE7872">
      <w:r>
        <w:t>v. p. l. Wilpert. Patsen: Junge Junne!</w:t>
      </w:r>
    </w:p>
    <w:p w:rsidR="00EC1405" w:rsidRDefault="00EE7872">
      <w:r>
        <w:t>Silbatter, Freuherr Jann Baumann,</w:t>
      </w:r>
    </w:p>
    <w:p w:rsidR="00EC1405" w:rsidRDefault="00EE7872">
      <w:r>
        <w:t>Frau Anna Baumann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0072_72.png</w:t>
      </w:r>
      <w:r>
        <w:br/>
        <w:t>original page number: 72</w:t>
      </w:r>
      <w:r>
        <w:br/>
      </w:r>
    </w:p>
    <w:p w:rsidR="00EC1405" w:rsidRDefault="00EE7872">
      <w:r>
        <w:t>Jahrab Dankenkaln Runiss Peter Erdmann</w:t>
      </w:r>
    </w:p>
    <w:p w:rsidR="00EC1405" w:rsidRDefault="00EE7872">
      <w:r>
        <w:t>a Liba V. Elt. luth. Get. in Trmelau Kirche</w:t>
      </w:r>
    </w:p>
    <w:p w:rsidR="00EC1405" w:rsidRDefault="00EE7872">
      <w:r>
        <w:t>&amp; p.l. Wilpert. Patsen: Wirth Ie hkab</w:t>
      </w:r>
    </w:p>
    <w:p w:rsidR="00EC1405" w:rsidRDefault="00EE7872">
      <w:r>
        <w:t>Kronberg from Babba Krutims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0073_73.png</w:t>
      </w:r>
      <w:r>
        <w:br/>
        <w:t>original page number: 73</w:t>
      </w:r>
      <w:r>
        <w:br/>
      </w:r>
    </w:p>
    <w:p w:rsidR="00EC1405" w:rsidRDefault="00EE7872">
      <w:r>
        <w:t>Okilie Onnit Muazeneer Wulffs Otto Neumann</w:t>
      </w:r>
    </w:p>
    <w:p w:rsidR="00EC1405" w:rsidRDefault="00EE7872">
      <w:r>
        <w:t>u. Anna 7. Elt. luth. Get. in Sinxt Kirche</w:t>
      </w:r>
    </w:p>
    <w:p w:rsidR="00EC1405" w:rsidRDefault="00EE7872">
      <w:r>
        <w:t>v. p. C. Wilpert. Pathen: Wirthin Anna</w:t>
      </w:r>
    </w:p>
    <w:p w:rsidR="00EC1405" w:rsidRDefault="00EE7872">
      <w:r>
        <w:t>Kalmin, Wirths Bruder Freih Neumann,</w:t>
      </w:r>
    </w:p>
    <w:p w:rsidR="00EC1405" w:rsidRDefault="00EE7872">
      <w:r>
        <w:t>Durchwachter Frau Greete Geide.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0074_74.png</w:t>
      </w:r>
      <w:r>
        <w:br/>
        <w:t>original page number: 74</w:t>
      </w:r>
      <w:r>
        <w:br/>
      </w:r>
    </w:p>
    <w:p w:rsidR="00EC1405" w:rsidRDefault="00EE7872">
      <w:r>
        <w:t>Annette- Poenau Kunst, Fritz Lewitz u. Juhle L.</w:t>
      </w:r>
    </w:p>
    <w:p w:rsidR="00EC1405" w:rsidRDefault="00EE7872">
      <w:r>
        <w:t>Cet luth. Get. in Poonace vom Knecht Indrin</w:t>
      </w:r>
    </w:p>
    <w:p w:rsidR="00EC1405" w:rsidRDefault="00EE7872">
      <w:r>
        <w:t>Marka Pathen: Frau Lihse Stelp. Frau Ilse</w:t>
      </w:r>
    </w:p>
    <w:p w:rsidR="00EC1405" w:rsidRDefault="00EE7872">
      <w:r>
        <w:t>Jahas das Kind starb vor Bestätigung der</w:t>
      </w:r>
    </w:p>
    <w:p w:rsidR="00EC1405" w:rsidRDefault="00EE7872">
      <w:r>
        <w:t>Nolstaufs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0075_75.png</w:t>
      </w:r>
      <w:r>
        <w:br/>
        <w:t>original page number: 75</w:t>
      </w:r>
      <w:r>
        <w:br/>
      </w:r>
    </w:p>
    <w:p w:rsidR="00EC1405" w:rsidRDefault="00EE7872">
      <w:r>
        <w:t>Johrab Aisffrant Kuffr Michael Gulh u. Edda V.</w:t>
      </w:r>
    </w:p>
    <w:p w:rsidR="00EC1405" w:rsidRDefault="00EE7872">
      <w:r>
        <w:t>Elt. luth. Get. La Siuxt Kirche v. p. l. Wilpert.</w:t>
      </w:r>
    </w:p>
    <w:p w:rsidR="00EC1405" w:rsidRDefault="00EE7872">
      <w:r>
        <w:t>Patson: Wirth Fertant Schwart, Jung,</w:t>
      </w:r>
    </w:p>
    <w:p w:rsidR="00EC1405" w:rsidRDefault="00EE7872">
      <w:r>
        <w:t>Tehaab Kalkis M. Trihne Schwart.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0076_76.png</w:t>
      </w:r>
      <w:r>
        <w:br/>
        <w:t>original page number: 76</w:t>
      </w:r>
      <w:r>
        <w:br/>
      </w:r>
    </w:p>
    <w:p w:rsidR="00EC1405" w:rsidRDefault="00EE7872">
      <w:r>
        <w:t>Maria Charlotte Tutie Anna  Wissel n Lungesanstens</w:t>
      </w:r>
    </w:p>
    <w:p w:rsidR="00EC1405" w:rsidRDefault="00EE7872">
      <w:r>
        <w:t>Ernst Friedenberg u. Marianne d. Clt. Cuth.</w:t>
      </w:r>
    </w:p>
    <w:p w:rsidR="00EC1405" w:rsidRDefault="00EE7872">
      <w:r>
        <w:t>Ges. in Suxt Kirche &amp; p. l. Wilpert.</w:t>
      </w:r>
    </w:p>
    <w:p w:rsidR="00EC1405" w:rsidRDefault="00EE7872">
      <w:r>
        <w:t>Palsen: M. Maria Charlotte Julie Anna</w:t>
      </w:r>
    </w:p>
    <w:p w:rsidR="00EC1405" w:rsidRDefault="00EE7872">
      <w:r>
        <w:t>Reinhold, Witsin Emilie Anna Grünberg,</w:t>
      </w:r>
    </w:p>
    <w:p w:rsidR="00EC1405" w:rsidRDefault="00EE7872">
      <w:r>
        <w:t>Wisty Peter Reinhold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0077_77.png</w:t>
      </w:r>
      <w:r>
        <w:br/>
        <w:t>original page number: 77</w:t>
      </w:r>
      <w:r>
        <w:br/>
      </w:r>
    </w:p>
    <w:p w:rsidR="00EC1405" w:rsidRDefault="00EE7872">
      <w:r>
        <w:t>Annette Pauline Leclausch Lufs Nisffl Ans</w:t>
      </w:r>
    </w:p>
    <w:p w:rsidR="00EC1405" w:rsidRDefault="00EE7872">
      <w:r>
        <w:t>Taupmann u. Liba 7. Elt. luth. Get.</w:t>
      </w:r>
    </w:p>
    <w:p w:rsidR="00EC1405" w:rsidRDefault="00EE7872">
      <w:r>
        <w:t>in Smat Kirche v. p. C. Wilpert</w:t>
      </w:r>
    </w:p>
    <w:p w:rsidR="00EC1405" w:rsidRDefault="00EE7872">
      <w:r>
        <w:t>Pathen: M. Anna Gehbosen, Wittue</w:t>
      </w:r>
    </w:p>
    <w:p w:rsidR="00EC1405" w:rsidRDefault="00EE7872">
      <w:r>
        <w:t>Laçoise Taupenann, Monsr Ans¬</w:t>
      </w:r>
    </w:p>
    <w:p w:rsidR="00EC1405" w:rsidRDefault="00EE7872">
      <w:r>
        <w:t>Taupmann.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0078_78.png</w:t>
      </w:r>
      <w:r>
        <w:br/>
        <w:t>original page number: 78</w:t>
      </w:r>
      <w:r>
        <w:br/>
      </w:r>
    </w:p>
    <w:p w:rsidR="00EC1405" w:rsidRDefault="00EE7872">
      <w:r>
        <w:t>Trihne Kallei Batter Wabnrs Martin Judin</w:t>
      </w:r>
    </w:p>
    <w:p w:rsidR="00EC1405" w:rsidRDefault="00EE7872">
      <w:r>
        <w:t>a Anna T. Clt. luth. Get. in Kallie Batter</w:t>
      </w:r>
    </w:p>
    <w:p w:rsidR="00EC1405" w:rsidRDefault="00EE7872">
      <w:r>
        <w:t>Gesinde v. p. Wilpert zu Sinst. Pothen:</w:t>
      </w:r>
    </w:p>
    <w:p w:rsidR="00EC1405" w:rsidRDefault="00EE7872">
      <w:r>
        <w:t>Wittwe Katharina Fenger M. Edda</w:t>
      </w:r>
    </w:p>
    <w:p w:rsidR="00EC1405" w:rsidRDefault="00EE7872">
      <w:r>
        <w:t>Zihzis, Wirth Jurre Kallii Batter.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0079_79.png</w:t>
      </w:r>
      <w:r>
        <w:br/>
        <w:t>original page number: 79</w:t>
      </w:r>
      <w:r>
        <w:br/>
      </w:r>
    </w:p>
    <w:p w:rsidR="00EC1405" w:rsidRDefault="00EE7872">
      <w:r>
        <w:t>Lisette Rutje Kunsts Ans Wihes à Liba T.</w:t>
      </w:r>
    </w:p>
    <w:p w:rsidR="00EC1405" w:rsidRDefault="00EE7872">
      <w:r>
        <w:t>Elt. luth. Get. in Ratje Gesinde vom p.</w:t>
      </w:r>
    </w:p>
    <w:p w:rsidR="00EC1405" w:rsidRDefault="00EE7872">
      <w:r>
        <w:t>Wilpert zu Siuxt. Paysan: Mädchen Anna</w:t>
      </w:r>
    </w:p>
    <w:p w:rsidR="00EC1405" w:rsidRDefault="00EE7872">
      <w:r>
        <w:t>Krahsin, Zimmermann Janne Dienberg,</w:t>
      </w:r>
    </w:p>
    <w:p w:rsidR="00EC1405" w:rsidRDefault="00EE7872">
      <w:r>
        <w:t>Frau Karline Dienberg.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0080_80.png</w:t>
      </w:r>
      <w:r>
        <w:br/>
        <w:t>original page number: 80</w:t>
      </w:r>
      <w:r>
        <w:br/>
      </w:r>
    </w:p>
    <w:p w:rsidR="00EC1405" w:rsidRDefault="00EE7872">
      <w:r>
        <w:t>Johann George Peterhof Pächter Jann Ram</w:t>
      </w:r>
    </w:p>
    <w:p w:rsidR="00EC1405" w:rsidRDefault="00EE7872">
      <w:r>
        <w:t>ming u. Lawise v. Clt. Cuts. Genl. in Fiuxt</w:t>
      </w:r>
    </w:p>
    <w:p w:rsidR="00EC1405" w:rsidRDefault="00EE7872">
      <w:r>
        <w:t>Kirche v. p.t. Wilpert. Pathen: Wagger</w:t>
      </w:r>
    </w:p>
    <w:p w:rsidR="00EC1405" w:rsidRDefault="00EE7872">
      <w:r>
        <w:t>Furne Ragowen, Quaest Ernst Behrsin,</w:t>
      </w:r>
    </w:p>
    <w:p w:rsidR="00EC1405" w:rsidRDefault="00EE7872">
      <w:r>
        <w:t>Frau Trihne Alster.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0081_81.png</w:t>
      </w:r>
      <w:r>
        <w:br/>
        <w:t>original page number: 81</w:t>
      </w:r>
      <w:r>
        <w:br/>
      </w:r>
    </w:p>
    <w:p w:rsidR="00EC1405" w:rsidRDefault="00EE7872">
      <w:r>
        <w:t>Kaspar- Mienenhof Knechts Fritz Ulpe u. Edda V.</w:t>
      </w:r>
    </w:p>
    <w:p w:rsidR="00EC1405" w:rsidRDefault="00EE7872">
      <w:r>
        <w:t>Elt. luth. Get. in Suiset Kirche a. p. t. Wilpert.</w:t>
      </w:r>
    </w:p>
    <w:p w:rsidR="00EC1405" w:rsidRDefault="00EE7872">
      <w:r>
        <w:t>Pathen: Jung Kaspar Remmess. Jung krisch</w:t>
      </w:r>
    </w:p>
    <w:p w:rsidR="00EC1405" w:rsidRDefault="00EE7872">
      <w:r>
        <w:t>Remmess, M. Darle Purrin.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0082_82.png</w:t>
      </w:r>
      <w:r>
        <w:br/>
        <w:t>original page number: 82</w:t>
      </w:r>
      <w:r>
        <w:br/>
      </w:r>
    </w:p>
    <w:p w:rsidR="00EC1405" w:rsidRDefault="00EE7872">
      <w:r>
        <w:t>Olga Pauline- Pornau Forstei Tschabbe Wirths Karl</w:t>
      </w:r>
    </w:p>
    <w:p w:rsidR="00EC1405" w:rsidRDefault="00EE7872">
      <w:r>
        <w:t>Gailität u. Grecta T. Elt. luth. Get. in Suxt</w:t>
      </w:r>
    </w:p>
    <w:p w:rsidR="00EC1405" w:rsidRDefault="00EE7872">
      <w:r>
        <w:t>Kirche v. p. l. Wilpert. Pathen: Wirthin</w:t>
      </w:r>
    </w:p>
    <w:p w:rsidR="00EC1405" w:rsidRDefault="00EE7872">
      <w:r>
        <w:t>Karline Walter, Wittmn Juhle Strauss,</w:t>
      </w:r>
    </w:p>
    <w:p w:rsidR="00EC1405" w:rsidRDefault="00EE7872">
      <w:r>
        <w:t>Wirth Fritz Lenne.-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0083_83.png</w:t>
      </w:r>
      <w:r>
        <w:br/>
        <w:t>original page number: 83</w:t>
      </w:r>
      <w:r>
        <w:br/>
      </w:r>
    </w:p>
    <w:p w:rsidR="00EC1405" w:rsidRDefault="00EE7872">
      <w:r>
        <w:t>Ans- Poenau Midsin Knechts Ans Kirzen u. An¬</w:t>
      </w:r>
    </w:p>
    <w:p w:rsidR="00EC1405" w:rsidRDefault="00EE7872">
      <w:r>
        <w:t>na V. Elt. luth. Get in Siuxt Kirche u. p. l.</w:t>
      </w:r>
    </w:p>
    <w:p w:rsidR="00EC1405" w:rsidRDefault="00EE7872">
      <w:r>
        <w:t>Wilpert. - Pathen Schmied Eduard Sarrin</w:t>
      </w:r>
    </w:p>
    <w:p w:rsidR="00EC1405" w:rsidRDefault="00EE7872">
      <w:r>
        <w:t>Knecht Kaspar Swilpe, dessen Ehefrau</w:t>
      </w:r>
    </w:p>
    <w:p w:rsidR="00EC1405" w:rsidRDefault="00EE7872">
      <w:r>
        <w:t>Dore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0084_84.png</w:t>
      </w:r>
      <w:r>
        <w:br/>
        <w:t>original page number: 84</w:t>
      </w:r>
      <w:r>
        <w:br/>
      </w:r>
    </w:p>
    <w:p w:rsidR="00EC1405" w:rsidRDefault="00EE7872">
      <w:r>
        <w:t>Greeta Abaushof Ruddin Wirths Schnab Rud-</w:t>
      </w:r>
    </w:p>
    <w:p w:rsidR="00EC1405" w:rsidRDefault="00EE7872">
      <w:r>
        <w:t>dinberg u. Lihba T. Elt. luth. Get im</w:t>
      </w:r>
    </w:p>
    <w:p w:rsidR="00EC1405" w:rsidRDefault="00EE7872">
      <w:r>
        <w:t>Pastorat. Salhten v. Proz.  Bilter.</w:t>
      </w:r>
    </w:p>
    <w:p w:rsidR="00EC1405" w:rsidRDefault="00EE7872">
      <w:r>
        <w:t>ling zu Saliten. Pathen: Wirths Toch¬</w:t>
      </w:r>
    </w:p>
    <w:p w:rsidR="00EC1405" w:rsidRDefault="00EE7872">
      <w:r>
        <w:t>tor Greeta Kaun, Wirthssohn Janne¬</w:t>
      </w:r>
    </w:p>
    <w:p w:rsidR="00EC1405" w:rsidRDefault="00EE7872">
      <w:r>
        <w:t>Kaun, Wirthin Grecta Kaun.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0085_85.png</w:t>
      </w:r>
      <w:r>
        <w:br/>
        <w:t>original page number: 85</w:t>
      </w:r>
      <w:r>
        <w:br/>
      </w:r>
    </w:p>
    <w:p w:rsidR="00EC1405" w:rsidRDefault="00EE7872">
      <w:r>
        <w:t>Trihne Peterthal Wy Daibe Knunst &amp; Titis Luhst</w:t>
      </w:r>
    </w:p>
    <w:p w:rsidR="00EC1405" w:rsidRDefault="00EE7872">
      <w:r>
        <w:t>u. Trihne u. Elt. luth. Get. in der Salzten</w:t>
      </w:r>
    </w:p>
    <w:p w:rsidR="00EC1405" w:rsidRDefault="00EE7872">
      <w:r>
        <w:t>schen Kirche v. Propst Bilterling zu</w:t>
      </w:r>
    </w:p>
    <w:p w:rsidR="00EC1405" w:rsidRDefault="00EE7872">
      <w:r>
        <w:t>Sahten.- Patsen: M. Trihne Luhse,</w:t>
      </w:r>
    </w:p>
    <w:p w:rsidR="00EC1405" w:rsidRDefault="00EE7872">
      <w:r>
        <w:t>Knacht Jannis Luhse, Knecht An¬</w:t>
      </w:r>
    </w:p>
    <w:p w:rsidR="00EC1405" w:rsidRDefault="00EE7872">
      <w:r>
        <w:t>drey Luhse.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0086_86.png</w:t>
      </w:r>
      <w:r>
        <w:br/>
        <w:t>original page number: 86</w:t>
      </w:r>
      <w:r>
        <w:br/>
      </w:r>
    </w:p>
    <w:p w:rsidR="00EC1405" w:rsidRDefault="00EE7872">
      <w:r>
        <w:t>Greete-Irmelau Albe Zigeuners Minkel</w:t>
      </w:r>
    </w:p>
    <w:p w:rsidR="00EC1405" w:rsidRDefault="00EE7872">
      <w:r>
        <w:t>Palladsche u. Greeta T. beide Eltern</w:t>
      </w:r>
    </w:p>
    <w:p w:rsidR="00EC1405" w:rsidRDefault="00EE7872">
      <w:r>
        <w:t>sind katholischer Confession. Get. in</w:t>
      </w:r>
    </w:p>
    <w:p w:rsidR="00EC1405" w:rsidRDefault="00EE7872">
      <w:r>
        <w:t>der Salztenschen Kirche v. Propst Bil¬</w:t>
      </w:r>
    </w:p>
    <w:p w:rsidR="00EC1405" w:rsidRDefault="00EE7872">
      <w:r>
        <w:t>terling zu Jahten. Pathen: Wirthin</w:t>
      </w:r>
    </w:p>
    <w:p w:rsidR="00EC1405" w:rsidRDefault="00EE7872">
      <w:r>
        <w:t>Greeta Strautneen, Wirth Jurris Frei</w:t>
      </w:r>
    </w:p>
    <w:p w:rsidR="00EC1405" w:rsidRDefault="00EE7872">
      <w:r>
        <w:t>mann, August Tihs Muller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0087_87.png</w:t>
      </w:r>
      <w:r>
        <w:br/>
        <w:t>original page number: 87</w:t>
      </w:r>
      <w:r>
        <w:br/>
      </w:r>
    </w:p>
    <w:p w:rsidR="00EC1405" w:rsidRDefault="00EE7872">
      <w:r>
        <w:t>Ernst- Suxt Leel Richten Knechts Jahn</w:t>
      </w:r>
    </w:p>
    <w:p w:rsidR="00EC1405" w:rsidRDefault="00EE7872">
      <w:r>
        <w:t>Ohhol u. Annliese V. Elt. luth. Get. in</w:t>
      </w:r>
    </w:p>
    <w:p w:rsidR="00EC1405" w:rsidRDefault="00EE7872">
      <w:r>
        <w:t>Suxt Kirche v p l. Wilpert. Pathen¬</w:t>
      </w:r>
    </w:p>
    <w:p w:rsidR="00EC1405" w:rsidRDefault="00EE7872">
      <w:r>
        <w:t>Juny Ans Sestander, Juny Karl</w:t>
      </w:r>
    </w:p>
    <w:p w:rsidR="00EC1405" w:rsidRDefault="00EE7872">
      <w:r>
        <w:t>Muzeneen, Juny Fanne Druppal.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0088_88.png</w:t>
      </w:r>
      <w:r>
        <w:br/>
        <w:t>original page number: 88</w:t>
      </w:r>
      <w:r>
        <w:br/>
      </w:r>
    </w:p>
    <w:p w:rsidR="00EC1405" w:rsidRDefault="00EE7872">
      <w:r>
        <w:t>Jannis Peterhof Annit Muszeneer Mayd Anna</w:t>
      </w:r>
    </w:p>
    <w:p w:rsidR="00EC1405" w:rsidRDefault="00EE7872">
      <w:r>
        <w:t>Trunberg V. die Mutter ist ev. luthe.</w:t>
      </w:r>
    </w:p>
    <w:p w:rsidR="00EC1405" w:rsidRDefault="00EE7872">
      <w:r>
        <w:t>rischer Conf.- Get. in Suxt Kirche</w:t>
      </w:r>
    </w:p>
    <w:p w:rsidR="00EC1405" w:rsidRDefault="00EE7872">
      <w:r>
        <w:t>v. p. l. Wilpert. Pathen: Knecht Ich¬</w:t>
      </w:r>
    </w:p>
    <w:p w:rsidR="00EC1405" w:rsidRDefault="00EE7872">
      <w:r>
        <w:t>nab Latzes, M. Libba Ulpe;_Rnecht.</w:t>
      </w:r>
    </w:p>
    <w:p w:rsidR="00EC1405" w:rsidRDefault="00EE7872">
      <w:r>
        <w:t>weib Lawise Neumann.-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0089_89.png</w:t>
      </w:r>
      <w:r>
        <w:br/>
        <w:t>original page number: 89</w:t>
      </w:r>
      <w:r>
        <w:br/>
      </w:r>
    </w:p>
    <w:p w:rsidR="00EC1405" w:rsidRDefault="00EE7872">
      <w:r>
        <w:t>Caroline Katharine Henriette- Friedrichsberg.</w:t>
      </w:r>
    </w:p>
    <w:p w:rsidR="00EC1405" w:rsidRDefault="00EE7872">
      <w:r>
        <w:t>Nohne Wirths Tritz Siering u. Caroline</w:t>
      </w:r>
    </w:p>
    <w:p w:rsidR="00EC1405" w:rsidRDefault="00EE7872">
      <w:r>
        <w:t>7 flt. luth. Get. in Trunelau Kirche v. p. 6</w:t>
      </w:r>
    </w:p>
    <w:p w:rsidR="00EC1405" w:rsidRDefault="00EE7872">
      <w:r>
        <w:t>Wilpert. Pathen. Die Mutter selbst hielt</w:t>
      </w:r>
    </w:p>
    <w:p w:rsidR="00EC1405" w:rsidRDefault="00EE7872">
      <w:r>
        <w:t>das kund; Wirth Jacob Gulmann, Wir¬</w:t>
      </w:r>
    </w:p>
    <w:p w:rsidR="00EC1405" w:rsidRDefault="00EE7872">
      <w:r>
        <w:t>thin Greeta Gulmann, Jung Minmel</w:t>
      </w:r>
    </w:p>
    <w:p w:rsidR="00EC1405" w:rsidRDefault="00EE7872">
      <w:r>
        <w:t>Siering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0090_90.png</w:t>
      </w:r>
      <w:r>
        <w:br/>
        <w:t>original page number: 90</w:t>
      </w:r>
      <w:r>
        <w:br/>
      </w:r>
    </w:p>
    <w:p w:rsidR="00EC1405" w:rsidRDefault="00EE7872">
      <w:r>
        <w:t>Marie. Iemelau Jahre Knechts Indrico Kruhme</w:t>
      </w:r>
    </w:p>
    <w:p w:rsidR="00EC1405" w:rsidRDefault="00EE7872">
      <w:r>
        <w:t>u. Juhle 7. Elt. luth. Get. in Trmelau</w:t>
      </w:r>
    </w:p>
    <w:p w:rsidR="00EC1405" w:rsidRDefault="00EE7872">
      <w:r>
        <w:t>Kirche v. p. l. Wilpert. Pathen Wirths</w:t>
      </w:r>
    </w:p>
    <w:p w:rsidR="00EC1405" w:rsidRDefault="00EE7872">
      <w:r>
        <w:t>Mutter Greeta Strautneen, Mädchen</w:t>
      </w:r>
    </w:p>
    <w:p w:rsidR="00EC1405" w:rsidRDefault="00EE7872">
      <w:r>
        <w:t>Marie Grahbeis, Wirth Minnel Straut</w:t>
      </w:r>
    </w:p>
    <w:p w:rsidR="00EC1405" w:rsidRDefault="00EE7872">
      <w:r>
        <w:t>neen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0091_91.png</w:t>
      </w:r>
      <w:r>
        <w:br/>
        <w:t>original page number: 91</w:t>
      </w:r>
      <w:r>
        <w:br/>
      </w:r>
    </w:p>
    <w:p w:rsidR="00EC1405" w:rsidRDefault="00EE7872">
      <w:r>
        <w:t>Louise Caccilie - Peterhof Reedreek Schuly</w:t>
      </w:r>
    </w:p>
    <w:p w:rsidR="00EC1405" w:rsidRDefault="00EE7872">
      <w:r>
        <w:t>Knechts Karl Sandau u. Mihle &amp;.</w:t>
      </w:r>
    </w:p>
    <w:p w:rsidR="00EC1405" w:rsidRDefault="00EE7872">
      <w:r>
        <w:t>Elt. luth. Get. in Smitt Kirche v. p. l.</w:t>
      </w:r>
    </w:p>
    <w:p w:rsidR="00EC1405" w:rsidRDefault="00EE7872">
      <w:r>
        <w:t>Wilpert fatsen: Meräs Louise Juh.</w:t>
      </w:r>
    </w:p>
    <w:p w:rsidR="00EC1405" w:rsidRDefault="00EE7872">
      <w:r>
        <w:t>le Freimann, over Anna Bih</w:t>
      </w:r>
    </w:p>
    <w:p w:rsidR="00EC1405" w:rsidRDefault="00EE7872">
      <w:r>
        <w:t>mann, Last. Ans Birkant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0092_92.png</w:t>
      </w:r>
      <w:r>
        <w:br/>
        <w:t>original page number: 92</w:t>
      </w:r>
      <w:r>
        <w:br/>
      </w:r>
    </w:p>
    <w:p w:rsidR="00EC1405" w:rsidRDefault="00EE7872">
      <w:r>
        <w:t>Ottilie Lisette- Poenau Kuhke Wirths</w:t>
      </w:r>
    </w:p>
    <w:p w:rsidR="00EC1405" w:rsidRDefault="00EE7872">
      <w:r>
        <w:t>Jannis Schja u. Lawise T. Elt. luth.</w:t>
      </w:r>
    </w:p>
    <w:p w:rsidR="00EC1405" w:rsidRDefault="00EE7872">
      <w:r>
        <w:t>Grt in Smilt pirche v. p.l. Wilpert</w:t>
      </w:r>
    </w:p>
    <w:p w:rsidR="00EC1405" w:rsidRDefault="00EE7872">
      <w:r>
        <w:t>Patsen: Wirthin Emilie Schja,</w:t>
      </w:r>
    </w:p>
    <w:p w:rsidR="00EC1405" w:rsidRDefault="00EE7872">
      <w:r>
        <w:t>Jung Karl Mause, Wirth Kaspar</w:t>
      </w:r>
    </w:p>
    <w:p w:rsidR="00EC1405" w:rsidRDefault="00EE7872">
      <w:r>
        <w:t>Sakkis.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0093_93.png</w:t>
      </w:r>
      <w:r>
        <w:br/>
        <w:t>original page number: 93</w:t>
      </w:r>
      <w:r>
        <w:br/>
      </w:r>
    </w:p>
    <w:p w:rsidR="00EC1405" w:rsidRDefault="00EE7872">
      <w:r>
        <w:t>Karl Theodor Grausden Leel Kundsin</w:t>
      </w:r>
    </w:p>
    <w:p w:rsidR="00EC1405" w:rsidRDefault="00EE7872">
      <w:r>
        <w:t>Pnechts Krisch Sihle u. Trihne V.</w:t>
      </w:r>
    </w:p>
    <w:p w:rsidR="00EC1405" w:rsidRDefault="00EE7872">
      <w:r>
        <w:t>Elt. luth. Get. in Smitt Kirche v. p. C.</w:t>
      </w:r>
    </w:p>
    <w:p w:rsidR="00EC1405" w:rsidRDefault="00EE7872">
      <w:r>
        <w:t>Wilpert Pathen: Jung Karl Sikle</w:t>
      </w:r>
    </w:p>
    <w:p w:rsidR="00EC1405" w:rsidRDefault="00EE7872">
      <w:r>
        <w:t>Wirth Kaspar Schägger, Mädch.</w:t>
      </w:r>
    </w:p>
    <w:p w:rsidR="00EC1405" w:rsidRDefault="00EE7872">
      <w:r>
        <w:t>Juhle Schle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0094_94.png</w:t>
      </w:r>
      <w:r>
        <w:br/>
        <w:t>original page number: 94</w:t>
      </w:r>
      <w:r>
        <w:br/>
      </w:r>
    </w:p>
    <w:p w:rsidR="00EC1405" w:rsidRDefault="00EE7872">
      <w:r>
        <w:t>Otte Trulau Rumber Hirths Jannis</w:t>
      </w:r>
    </w:p>
    <w:p w:rsidR="00EC1405" w:rsidRDefault="00EE7872">
      <w:r>
        <w:t>Schkabsohn u. dessen Ehefrau &amp; appe¬</w:t>
      </w:r>
    </w:p>
    <w:p w:rsidR="00EC1405" w:rsidRDefault="00EE7872">
      <w:r>
        <w:t>Sohn. Elt. luth. Get. in der Frrelauschen</w:t>
      </w:r>
    </w:p>
    <w:p w:rsidR="00EC1405" w:rsidRDefault="00EE7872">
      <w:r>
        <w:t>kirche v. p. Wilpert zu Sinat und</w:t>
      </w:r>
    </w:p>
    <w:p w:rsidR="00EC1405" w:rsidRDefault="00EE7872">
      <w:r>
        <w:t>Irmlau Patsen: Jany Otto Sch</w:t>
      </w:r>
    </w:p>
    <w:p w:rsidR="00EC1405" w:rsidRDefault="00EE7872">
      <w:r>
        <w:t>Kabsohn, Mirth Fannis Swehr</w:t>
      </w:r>
    </w:p>
    <w:p w:rsidR="00EC1405" w:rsidRDefault="00EE7872">
      <w:r>
        <w:t>Mirthiu Trikne Blumberg.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0095_95.png</w:t>
      </w:r>
      <w:r>
        <w:br/>
        <w:t>original page number: 95</w:t>
      </w:r>
      <w:r>
        <w:br/>
      </w:r>
    </w:p>
    <w:p w:rsidR="00EC1405" w:rsidRDefault="00EE7872">
      <w:r>
        <w:t>Ans Peterhof Seppal Knitterurests</w:t>
      </w:r>
    </w:p>
    <w:p w:rsidR="00EC1405" w:rsidRDefault="00EE7872">
      <w:r>
        <w:t>Karl Behrsing u. Annette V.</w:t>
      </w:r>
    </w:p>
    <w:p w:rsidR="00EC1405" w:rsidRDefault="00EE7872">
      <w:r>
        <w:t>Elt. luth. Get. in Smat Kirche v. pl.</w:t>
      </w:r>
    </w:p>
    <w:p w:rsidR="00EC1405" w:rsidRDefault="00EE7872">
      <w:r>
        <w:t>Wilpert Porth &amp;c Jungetus Neu</w:t>
      </w:r>
    </w:p>
    <w:p w:rsidR="00EC1405" w:rsidRDefault="00EE7872">
      <w:r>
        <w:t>land, pnrest Karl Pladdar; Furu</w:t>
      </w:r>
    </w:p>
    <w:p w:rsidR="00EC1405" w:rsidRDefault="00EE7872">
      <w:r>
        <w:t>Anna Gehring.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0096_96.png</w:t>
      </w:r>
      <w:r>
        <w:br/>
        <w:t>original page number: 96</w:t>
      </w:r>
      <w:r>
        <w:br/>
      </w:r>
    </w:p>
    <w:p w:rsidR="00EC1405" w:rsidRDefault="00EE7872">
      <w:r>
        <w:t>Louise Lisette- Peterhof Kundur</w:t>
      </w:r>
    </w:p>
    <w:p w:rsidR="00EC1405" w:rsidRDefault="00EE7872">
      <w:r>
        <w:t>Klahwin beurlaubten Soldaten</w:t>
      </w:r>
    </w:p>
    <w:p w:rsidR="00EC1405" w:rsidRDefault="00EE7872">
      <w:r>
        <w:t>Jann Liebrecht u. Anna</w:t>
      </w:r>
    </w:p>
    <w:p w:rsidR="00EC1405" w:rsidRDefault="00EE7872">
      <w:r>
        <w:t>geb. Pulei, T. Elt. luth. Get. in</w:t>
      </w:r>
    </w:p>
    <w:p w:rsidR="00EC1405" w:rsidRDefault="00EE7872">
      <w:r>
        <w:t>Lieut Perche v. p. C. Wilpert</w:t>
      </w:r>
    </w:p>
    <w:p w:rsidR="00EC1405" w:rsidRDefault="00EE7872">
      <w:r>
        <w:t>Patsen: Mädy Anna Leitis</w:t>
      </w:r>
    </w:p>
    <w:p w:rsidR="00EC1405" w:rsidRDefault="00EE7872">
      <w:r>
        <w:t>Wittwe Lawise Neumann.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0097_97.png</w:t>
      </w:r>
      <w:r>
        <w:br/>
        <w:t>original page number: 97</w:t>
      </w:r>
      <w:r>
        <w:br/>
      </w:r>
    </w:p>
    <w:p w:rsidR="00EC1405" w:rsidRDefault="00EE7872">
      <w:r>
        <w:t>Christop_ Peterhof Rippel Zahlberg sampt.</w:t>
      </w:r>
    </w:p>
    <w:p w:rsidR="00EC1405" w:rsidRDefault="00EE7872">
      <w:r>
        <w:t>Daher Junkel u. Karline d. Elt. luts</w:t>
      </w:r>
    </w:p>
    <w:p w:rsidR="00EC1405" w:rsidRDefault="00EE7872">
      <w:r>
        <w:t>Get in Punct siese v. p. C. Vilpert.</w:t>
      </w:r>
    </w:p>
    <w:p w:rsidR="00EC1405" w:rsidRDefault="00EE7872">
      <w:r>
        <w:t>Patsen: Jung Fann Zahlberg, Mörder¬</w:t>
      </w:r>
    </w:p>
    <w:p w:rsidR="00EC1405" w:rsidRDefault="00EE7872">
      <w:r>
        <w:t>Lawise Kraase from Juhle Emilie</w:t>
      </w:r>
    </w:p>
    <w:p w:rsidR="00EC1405" w:rsidRDefault="00EE7872">
      <w:r>
        <w:t>Zahlberg.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0098_98.png</w:t>
      </w:r>
      <w:r>
        <w:br/>
        <w:t>original page number: 98</w:t>
      </w:r>
      <w: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Heinrich Johann Grausden Buhkul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Soldaten Karl Liebrecht u. dessen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Ehefern Fuhle V. Elt. luff. Ges. in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Gruat pävesa n.p.l. Wilpert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Pathen: Jung Heinrich Liebrecht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pnecht Jannes Leelxis, Pnachtr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weib Lische Lahzis.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br w:type="page"/>
      </w:r>
    </w:p>
    <w:p w:rsidR="00EC1405" w:rsidRDefault="00EE7872">
      <w:r>
        <w:lastRenderedPageBreak/>
        <w:t>image name: 0099_99.png</w:t>
      </w:r>
      <w:r>
        <w:br/>
        <w:t>original page number: 99</w:t>
      </w:r>
      <w:r>
        <w:br/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Lifette Sophie - Peterhof Rmmeik Phe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Knechts Ans Muhrneek; Anna T.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Elt luth. Get. in Punct Kirche v. p. c.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Wilpert. Portsen: Merdy. Lihse Sophie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Abaht, van Trihne Blumfeld Juny</w:t>
      </w:r>
    </w:p>
    <w:p w:rsidR="00EC1405" w:rsidRDefault="00EE7872">
      <w:r>
        <w:t>I am etbaht.</w:t>
      </w:r>
    </w:p>
    <w:p w:rsidR="00EC1405" w:rsidRDefault="00EE7872">
      <w:r>
        <w:br w:type="page"/>
      </w:r>
    </w:p>
    <w:p w:rsidR="00EC1405" w:rsidRDefault="00EE7872">
      <w:r>
        <w:lastRenderedPageBreak/>
        <w:t>image name: 0100_100.png</w:t>
      </w:r>
      <w:r>
        <w:br/>
        <w:t>original page number: 100</w:t>
      </w:r>
      <w:r>
        <w:br/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Ernst Wiveln Kallie preusss Jannis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Kalner u. Anna v. Els luth.</w:t>
      </w:r>
    </w:p>
    <w:p w:rsidR="00EC1405" w:rsidRPr="000D726D" w:rsidRDefault="00EE7872">
      <w:pPr>
        <w:rPr>
          <w:lang w:val="de-DE"/>
        </w:rPr>
      </w:pPr>
      <w:r w:rsidRPr="000D726D">
        <w:rPr>
          <w:lang w:val="de-DE"/>
        </w:rPr>
        <w:t>Geo. een Hose Wiseln s. p. Wilpert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zu Sicuxt. Patsen: Knecht Ernst</w:t>
      </w:r>
    </w:p>
    <w:p w:rsidR="00EC1405" w:rsidRPr="00EE7872" w:rsidRDefault="00EE7872">
      <w:pPr>
        <w:rPr>
          <w:lang w:val="de-DE"/>
        </w:rPr>
      </w:pPr>
      <w:r w:rsidRPr="00EE7872">
        <w:rPr>
          <w:lang w:val="de-DE"/>
        </w:rPr>
        <w:t>Tweijneek, Frau Lihba Sweyneese,</w:t>
      </w:r>
    </w:p>
    <w:p w:rsidR="000D726D" w:rsidRDefault="000D726D" w:rsidP="00EE7872">
      <w:r>
        <w:t>image name</w:t>
      </w:r>
      <w:bookmarkStart w:id="0" w:name="_GoBack"/>
      <w:bookmarkEnd w:id="0"/>
    </w:p>
    <w:p w:rsidR="00EE7872" w:rsidRDefault="00EE7872" w:rsidP="00EE7872">
      <w:r w:rsidRPr="00432CE3">
        <w:t>original page number</w:t>
      </w:r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end"/>
      </w:r>
    </w:p>
    <w:p w:rsidR="00EC1405" w:rsidRDefault="00EE7872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end"/>
      </w:r>
    </w:p>
    <w:sectPr w:rsidR="00EC1405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C1405"/>
    <w:rsid w:val="000D726D"/>
    <w:rsid w:val="00EC1405"/>
    <w:rsid w:val="00E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100</Pages>
  <Words>14047</Words>
  <Characters>8007</Characters>
  <Application>Microsoft Office Word</Application>
  <DocSecurity>0</DocSecurity>
  <Lines>66</Lines>
  <Paragraphs>44</Paragraphs>
  <ScaleCrop>false</ScaleCrop>
  <Company/>
  <LinksUpToDate>false</LinksUpToDate>
  <CharactersWithSpaces>22010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Henrijs Kravals</cp:lastModifiedBy>
  <cp:revision>3</cp:revision>
  <dcterms:created xsi:type="dcterms:W3CDTF">2023-11-12T20:39:00Z</dcterms:created>
  <dcterms:modified xsi:type="dcterms:W3CDTF">2023-11-12T20:44:00Z</dcterms:modified>
</cp:coreProperties>
</file>