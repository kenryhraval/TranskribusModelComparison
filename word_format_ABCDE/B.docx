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40" w:rsidRDefault="00432CE3">
      <w:r>
        <w:t>image name: 0001_1.png</w:t>
      </w:r>
      <w:r>
        <w:br/>
        <w:t>original page number: 1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1. Grete diebe zugeb. Kehle an Ritter v.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lich u. in Sie Kirche, u. post. Dr. Willen.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tiste. Eine Debat, jenem agente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0002_2.png</w:t>
      </w:r>
      <w:r>
        <w:br/>
        <w:t>original page number: 2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2. Anna Elisatus Kirchenlangers Johann Conradi a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Ehefrau Ampt als test.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et in Liebst Korn, v. post ler Wil per. Test. Or¬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gen Strang, Anhaltenen, Wittwe</w:t>
      </w:r>
    </w:p>
    <w:p w:rsidR="00617E40" w:rsidRDefault="00432CE3">
      <w:r>
        <w:t>ann dran.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0003_3.png</w:t>
      </w:r>
      <w:r>
        <w:br/>
        <w:t>original page number: 3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. Leiche Witeln u. Zwen in Ritter u.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lis, zu in Pensfrist, v. post. Cur. Wismar.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test. nach ihn aus, pag. genomen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0004_4.png</w:t>
      </w:r>
      <w:r>
        <w:br/>
        <w:t>original page number: 4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5. Seine Wie Kleine Fr. Aus in Krieg u.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lit. Jud. in die Kirche, v. post. l. Willert.</w:t>
      </w:r>
    </w:p>
    <w:p w:rsidR="00617E40" w:rsidRDefault="00432CE3">
      <w:r>
        <w:t>Bassen d. Peters, warm. Anna.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0005_5.png</w:t>
      </w:r>
      <w:r>
        <w:br/>
        <w:t>original page number: 5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6. Andres Prophetischen Hn. Michel an Mode.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u. gut. in attestiret, v. post. l. wegen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tet. Schmehr gehen, Brantin sogar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0006_6.png</w:t>
      </w:r>
      <w:r w:rsidRPr="00432CE3">
        <w:rPr>
          <w:lang w:val="de-DE"/>
        </w:rPr>
        <w:br/>
        <w:t>original page number: 6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seine Kinde fr. Krische an Annem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lit. G. in Sine Kirche, v. p. l. Wie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be Trine, es aus, u. Bitte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0007_7.png</w:t>
      </w:r>
      <w:r>
        <w:br/>
        <w:t>original page number: 7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Götliche Kirchen Ause in Güter u.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lit. Gut in Pils Koche, u. post. l. Willer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test. Diese dies, diesen geners, je nach Anna,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0008_8.png</w:t>
      </w:r>
      <w:r>
        <w:br/>
        <w:t>original page number: 8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9. Seite kapper Janns ad resper in dieses m.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lit. qu. in ins Kirche, v. post. ler. Wir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tet sey dabei, begunte, p. ag.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0009_9.png</w:t>
      </w:r>
      <w:r>
        <w:br/>
        <w:t>original page number: 9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1. Grete Pficant Janne u. d. Kiste in Aner¬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Lit. G. in Seits Kasse, v. post. C. Wieper.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t. Anwesen get, Ihren Herr Seine, zuge¬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0010_10.png</w:t>
      </w:r>
      <w:r>
        <w:br/>
        <w:t>original page number: 10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2. Aus St. Jakob Krista an des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lit. G. in Sie kirche, v. post. l. liberi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test. Aus eine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0011_11.png</w:t>
      </w:r>
      <w:r w:rsidRPr="00432CE3">
        <w:rPr>
          <w:lang w:val="de-DE"/>
        </w:rPr>
        <w:br/>
        <w:t>original page number: 11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1. Libahren mus Rathaus an Maries m.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Holst cept in Set divisa cum spect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testes in Liberalis sei. Dann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baare Sonde.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0012_12.png</w:t>
      </w:r>
      <w:r>
        <w:br/>
        <w:t>original page number: 12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Swar Treiben die Pewahren Seine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Luch sagt ibi ab eod. Tr. p. Ehre u.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bis Marie Solle de sonnes grande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0013_13.png</w:t>
      </w:r>
      <w:r>
        <w:br/>
        <w:t>original page number: 13</w:t>
      </w:r>
      <w:r>
        <w:br/>
      </w:r>
    </w:p>
    <w:p w:rsidR="00617E40" w:rsidRDefault="00432CE3">
      <w:r>
        <w:t>a Greta Kollerang u. Sonna Rotenberg in Balles</w:t>
      </w:r>
    </w:p>
    <w:p w:rsidR="00617E40" w:rsidRDefault="00432CE3">
      <w:r>
        <w:t>lig best in Ormaling p. C. Niepart.</w:t>
      </w:r>
    </w:p>
    <w:p w:rsidR="00617E40" w:rsidRDefault="00432CE3">
      <w:r>
        <w:t>test. a queste Engelson, fur den Junge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Keist ausen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0014_14.png</w:t>
      </w:r>
      <w:r w:rsidRPr="00432CE3">
        <w:rPr>
          <w:lang w:val="de-DE"/>
        </w:rPr>
        <w:br/>
        <w:t>original page number: 14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Trine im Jacob Erns an Mann.</w:t>
      </w:r>
    </w:p>
    <w:p w:rsidR="00617E40" w:rsidRDefault="00432CE3">
      <w:r>
        <w:t>luth. Capt. ibid. ab act. in Tain Abele.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u. Anna Jarata, dann dreifall.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0015_15.png</w:t>
      </w:r>
      <w:r>
        <w:br/>
        <w:t>original page number: 15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6. Frie Notre a dicat sinnen Garten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auth. Sept. ibi ab eod. test. u. in sein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berg u. die Sie, poris demon¬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0016_16.png</w:t>
      </w:r>
      <w:r>
        <w:br/>
        <w:t>original page number: 16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Kartine Kohrne u. Mattis natui an Dartes a</w:t>
      </w:r>
    </w:p>
    <w:p w:rsidR="00617E40" w:rsidRDefault="00432CE3">
      <w:r>
        <w:t>Auth. Capt in Senat diese, Hilpert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teste les Martin Diman, derat und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0017_17.png</w:t>
      </w:r>
      <w:r>
        <w:br/>
        <w:t>original page number: 17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 pore stadt Jonna Linie an hatte m.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Luts bapt. ibidet es. test. Den Aben¬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Aus vorhin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0018_18.png</w:t>
      </w:r>
      <w:r w:rsidRPr="00432CE3">
        <w:rPr>
          <w:lang w:val="de-DE"/>
        </w:rPr>
        <w:br/>
        <w:t>original page number: 18</w:t>
      </w:r>
      <w:r w:rsidRPr="00432CE3">
        <w:rPr>
          <w:lang w:val="de-DE"/>
        </w:rPr>
        <w:br/>
      </w:r>
    </w:p>
    <w:p w:rsidR="00617E40" w:rsidRPr="003715F0" w:rsidRDefault="00432CE3">
      <w:r w:rsidRPr="00432CE3">
        <w:rPr>
          <w:lang w:val="de-DE"/>
        </w:rPr>
        <w:t xml:space="preserve">. Wiewol sonst. </w:t>
      </w:r>
      <w:r w:rsidRPr="003715F0">
        <w:t>Dame macie.</w:t>
      </w:r>
    </w:p>
    <w:p w:rsidR="00617E40" w:rsidRPr="00432CE3" w:rsidRDefault="00432CE3">
      <w:pPr>
        <w:rPr>
          <w:lang w:val="de-DE"/>
        </w:rPr>
      </w:pPr>
      <w:r w:rsidRPr="003715F0">
        <w:t xml:space="preserve">Auth. Capt. u. Past. </w:t>
      </w:r>
      <w:r w:rsidRPr="00432CE3">
        <w:rPr>
          <w:lang w:val="de-DE"/>
        </w:rPr>
        <w:t>Belterling zu Santen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test. u. Minal ein, als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3715F0" w:rsidRDefault="00432CE3">
      <w:r w:rsidRPr="003715F0">
        <w:lastRenderedPageBreak/>
        <w:t>image name: 0019_19.png</w:t>
      </w:r>
      <w:r w:rsidRPr="003715F0">
        <w:br/>
        <w:t>original page number: 19</w:t>
      </w:r>
      <w:r w:rsidRPr="003715F0"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Anna Jure so Jure retenen questes an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Lit. test ab eod. tit. 1. den Maggi,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die Anne Grabriefe sehr streiten.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0020_20.png</w:t>
      </w:r>
      <w:r>
        <w:br/>
        <w:t>original page number: 20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Jacob Satow in Solchen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Lut bapt. a. c. test. 1. Senat. Holz, son¬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Seine Arten Man.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0021_21.png</w:t>
      </w:r>
      <w:r>
        <w:br/>
        <w:t>original page number: 21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Gerste. Wiere Banal Rauber u. es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C. Aupt in Tomten diese in per¬</w:t>
      </w:r>
    </w:p>
    <w:p w:rsidR="00617E40" w:rsidRDefault="00432CE3">
      <w:r>
        <w:t>Hilpert test. u. Gott Weberg,</w:t>
      </w:r>
    </w:p>
    <w:p w:rsidR="00617E40" w:rsidRDefault="00432CE3">
      <w:r>
        <w:t>tum Hillberg. p. anni</w:t>
      </w:r>
    </w:p>
    <w:p w:rsidR="00617E40" w:rsidRDefault="00432CE3">
      <w:r>
        <w:t>Besen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0022_22.png</w:t>
      </w:r>
      <w:r>
        <w:br/>
        <w:t>original page number: 22</w:t>
      </w:r>
      <w:r>
        <w:br/>
      </w:r>
    </w:p>
    <w:p w:rsidR="00617E40" w:rsidRDefault="00432CE3">
      <w:r>
        <w:t>Jannis Livel ad Grab. Milberg u. Annes</w:t>
      </w:r>
    </w:p>
    <w:p w:rsidR="00617E40" w:rsidRDefault="00432CE3">
      <w:r>
        <w:t>lit. Capt. ib ab eod. test. ad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Dannes Hauer, Annelieben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0023_23.png</w:t>
      </w:r>
      <w:r w:rsidRPr="00432CE3">
        <w:rPr>
          <w:lang w:val="de-DE"/>
        </w:rPr>
        <w:br/>
        <w:t>original page number: 23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Karl Geise beKasper Kircher u. Grate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tet sagt hast, liess. v. p. C. W.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per, test. p. Aus Bohmen, g.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Lavis, Lehman, hatte braun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0024_24.png</w:t>
      </w:r>
      <w:r>
        <w:br/>
        <w:t>original page number: 24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Jannis Pastorat Kohl. Mutter kalt u. Julas</w:t>
      </w:r>
    </w:p>
    <w:p w:rsidR="00617E40" w:rsidRDefault="00432CE3">
      <w:r>
        <w:t>6. Sept. ib ab eod. test. p. Jan.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Paul u. Caspar Sinn hat.</w:t>
      </w:r>
    </w:p>
    <w:p w:rsidR="00617E40" w:rsidRDefault="00432CE3">
      <w:r>
        <w:t>warte.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0025_25.png</w:t>
      </w:r>
      <w:r>
        <w:br/>
        <w:t>original page number: 25</w:t>
      </w:r>
      <w:r>
        <w:br/>
      </w:r>
    </w:p>
    <w:p w:rsidR="00617E40" w:rsidRDefault="00432CE3">
      <w:r>
        <w:t>Fris Johann Bahna Sang u. Gratis</w:t>
      </w:r>
    </w:p>
    <w:p w:rsidR="00617E40" w:rsidRDefault="00432CE3">
      <w:r>
        <w:t>Cath. Capt. ib. ab eod. test. p. Mis.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Artman, des Witwen, p.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mahl ange¬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0026_26.png</w:t>
      </w:r>
      <w:r>
        <w:br/>
        <w:t>original page number: 26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Trine Johannen des Fugger an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Partes m. lut bapt. ib ab eod.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test. A. eine ober, damit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Eher kein Bauraise.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0027_27.png</w:t>
      </w:r>
      <w:r>
        <w:br/>
        <w:t>original page number: 27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Kaspar Kartia Ingel an Libe¬</w:t>
      </w:r>
    </w:p>
    <w:p w:rsidR="00617E40" w:rsidRDefault="00432CE3">
      <w:r>
        <w:t>lit. Capt. ib. ab ad. test. p.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Kaspar Blenfeld, bis Louis</w:t>
      </w:r>
    </w:p>
    <w:p w:rsidR="00617E40" w:rsidRDefault="00432CE3">
      <w:r w:rsidRPr="00432CE3">
        <w:rPr>
          <w:lang w:val="de-DE"/>
        </w:rPr>
        <w:t xml:space="preserve">Maschel, sah. </w:t>
      </w:r>
      <w:r>
        <w:t>Gnade Befeld.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0028_28.png</w:t>
      </w:r>
      <w:r>
        <w:br/>
        <w:t>original page number: 28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Karl Grilis Jura Rosselten dises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lat bapt. ibid ab eod. de es: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p. Dan Rohr, p. Alte Mini¬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rielson, l. Anlisa Senat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sen.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0029_29.png</w:t>
      </w:r>
      <w:r>
        <w:br/>
        <w:t>original page number: 29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Jannis BRat Mannschen Karte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Cath. bapt. ib ab eod. test. ad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Kris Sie, milite Post,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sur Parte Kronberg.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0030_30.png</w:t>
      </w:r>
      <w:r w:rsidRPr="00432CE3">
        <w:rPr>
          <w:lang w:val="de-DE"/>
        </w:rPr>
        <w:br/>
        <w:t>original page number: 30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Jul. Landres allen dann man</w:t>
      </w:r>
    </w:p>
    <w:p w:rsidR="00617E40" w:rsidRDefault="00432CE3">
      <w:r>
        <w:t>an: Lib. Cath. Sept. 16. ab¬</w:t>
      </w:r>
    </w:p>
    <w:p w:rsidR="00617E40" w:rsidRDefault="00432CE3">
      <w:r>
        <w:t>od. test. in Saldova, p.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Landes Privat, so sein Kind.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0031_31.png</w:t>
      </w:r>
      <w:r>
        <w:br/>
        <w:t>original page number: 31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Greta Parer Kunst frisch Alman.</w:t>
      </w:r>
    </w:p>
    <w:p w:rsidR="00617E40" w:rsidRDefault="00432CE3">
      <w:r>
        <w:t>en laist 7. Coss. Capt. in Sent.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Kirch p. Wilpert. test. 1. quo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tahnahmin, Ausruhen,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Frau Seine Krahnen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0032_32.png</w:t>
      </w:r>
      <w:r w:rsidRPr="00432CE3">
        <w:rPr>
          <w:lang w:val="de-DE"/>
        </w:rPr>
        <w:br/>
        <w:t>original page number: 32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Grete Kinde Kunst Reinis abolin u.</w:t>
      </w:r>
    </w:p>
    <w:p w:rsidR="00617E40" w:rsidRDefault="00432CE3">
      <w:r>
        <w:t>Anna 7. Jul. Capt. ib. ab eod.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Pathen: de Greta Schman, mitt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ne Anna hinaus, Antheinen.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0033_33.png</w:t>
      </w:r>
      <w:r>
        <w:br/>
        <w:t>original page number: 33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Frisch - Kostenpur Wirtshannisrent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man an Tante plus. Capt. 16.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ab eod. Pathen: durch den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man, so seine Real, hatte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Cantonen.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0034_34.png</w:t>
      </w:r>
      <w:r w:rsidRPr="00432CE3">
        <w:rPr>
          <w:lang w:val="de-DE"/>
        </w:rPr>
        <w:br/>
        <w:t>original page number: 34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Jannis Schul Gallenius uns dann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Platen Anna Cath. bapt.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ab ab eod. Pothen: dann Hein¬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berg, Knecht dann Spros, Fr.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eine keine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0035_35.png</w:t>
      </w:r>
      <w:r w:rsidRPr="00432CE3">
        <w:rPr>
          <w:lang w:val="de-DE"/>
        </w:rPr>
        <w:br/>
        <w:t>original page number: 35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Minkel-Urputsch Wirth ahn Schamberg</w:t>
      </w:r>
    </w:p>
    <w:p w:rsidR="00617E40" w:rsidRDefault="00432CE3">
      <w:r>
        <w:t>und Anna P. Cath. Capt. in Tri¬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an Kirche v. p. C. Hilpert, Pathen: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himmel Hahnn, Wirthin appe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talis, schattin Statum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0036_36.png</w:t>
      </w:r>
      <w:r>
        <w:br/>
        <w:t>original page number: 36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Minkel-Besche kunst ans Ertman u.</w:t>
      </w:r>
    </w:p>
    <w:p w:rsidR="00617E40" w:rsidRDefault="00432CE3">
      <w:r>
        <w:t>dita S. luth. Capt. ib. ab eod.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Pathen: Annes Nickel. Donnst,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Wirthin Same Berlin, M. Anna</w:t>
      </w:r>
    </w:p>
    <w:p w:rsidR="00617E40" w:rsidRDefault="00432CE3">
      <w:r>
        <w:t>boten.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0037_37.png</w:t>
      </w:r>
      <w:r>
        <w:br/>
        <w:t>original page number: 37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Krisch Salver u. Martin Kunst aus Reimen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u. Man S. Cts. Capt. in Senat die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i. p. 1. Wilpert. Pathen: junge Teiche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Meister, Wirthin seine Reiman,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uns Berchester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3715F0" w:rsidRDefault="00432CE3">
      <w:pPr>
        <w:rPr>
          <w:lang w:val="de-DE"/>
        </w:rPr>
      </w:pPr>
      <w:r w:rsidRPr="003715F0">
        <w:rPr>
          <w:lang w:val="de-DE"/>
        </w:rPr>
        <w:lastRenderedPageBreak/>
        <w:t>image name: 0038_38.png</w:t>
      </w:r>
      <w:r w:rsidRPr="003715F0">
        <w:rPr>
          <w:lang w:val="de-DE"/>
        </w:rPr>
        <w:br/>
        <w:t>original page number: 38</w:t>
      </w:r>
      <w:r w:rsidRPr="003715F0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Trine Apothek Knecht ans Schwabe.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Das 1. lit. Capt. in Santen kirch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a. p. Billeting zu Sam. Pathen: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mit Wirths Tochter Sein Strauten,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Wirthin an ihn ausberg. Aus so</w:t>
      </w:r>
    </w:p>
    <w:p w:rsidR="00617E40" w:rsidRDefault="00432CE3">
      <w:r>
        <w:t>berg.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0039_39.png</w:t>
      </w:r>
      <w:r>
        <w:br/>
        <w:t>original page number: 39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Jannis Basche Worthann Berlin u.</w:t>
      </w:r>
    </w:p>
    <w:p w:rsidR="00617E40" w:rsidRDefault="00432CE3">
      <w:r>
        <w:t>soins d. tit. Capt. in Tante mirs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a. p. Bitterling zu Sahten. Patsan¬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1. Sappe Berkenstein, Knecht ist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Den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0040_40.png</w:t>
      </w:r>
      <w:r>
        <w:br/>
        <w:t>original page number: 40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Trine Kelle kunst Jahr Simon u. die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luth. Capt. in Sahlin Kirche u.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p. Bitterling zu Sahten. Pathen¬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hausfrau seine Simon, dienst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Minal Rat Knecht Jonas</w:t>
      </w:r>
    </w:p>
    <w:p w:rsidR="00617E40" w:rsidRDefault="00432CE3">
      <w:r>
        <w:t>australe.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0041_41.png</w:t>
      </w:r>
      <w:r>
        <w:br/>
        <w:t>original page number: 41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Libe kein Dutknecht Kaspar Kappe u.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eitelt u. Ges. in Senat die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a. p. C. Wilpert Pathen: M. Gottliebe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Strahl, Wirth an Birn.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0042_42.png</w:t>
      </w:r>
      <w:r w:rsidRPr="00432CE3">
        <w:rPr>
          <w:lang w:val="de-DE"/>
        </w:rPr>
        <w:br/>
        <w:t>original page number: 42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Jannis Kopenhof Wagger Jahn Gulbis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Anna 6. et. Cath. Capr. ib. eben.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Pathen: Ritter dann Cammer, zur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zu rechte Senat, Wirthin Anna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Einenberg.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lastRenderedPageBreak/>
        <w:t>image name: 0043_43.png</w:t>
      </w:r>
      <w:r w:rsidRPr="00432CE3">
        <w:rPr>
          <w:lang w:val="de-DE"/>
        </w:rPr>
        <w:br/>
        <w:t>original page number: 43</w:t>
      </w:r>
      <w:r w:rsidRPr="00432CE3">
        <w:rPr>
          <w:lang w:val="de-DE"/>
        </w:rP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Annette Karline Massesche Schmides An</w:t>
      </w:r>
    </w:p>
    <w:p w:rsidR="00617E40" w:rsidRPr="00432CE3" w:rsidRDefault="00432CE3">
      <w:pPr>
        <w:rPr>
          <w:lang w:val="de-DE"/>
        </w:rPr>
      </w:pPr>
      <w:r>
        <w:t xml:space="preserve">Sennons u. Past. St. Cath. </w:t>
      </w:r>
      <w:r w:rsidRPr="00432CE3">
        <w:rPr>
          <w:lang w:val="de-DE"/>
        </w:rPr>
        <w:t>Gut in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mat Kirche v. p. C. Wilpert hätten: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M. Carlin Lernen, Weggarren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Lause Kritzer, J. Kaspar Stolzer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br w:type="page"/>
      </w:r>
    </w:p>
    <w:p w:rsidR="00617E40" w:rsidRDefault="00432CE3">
      <w:r>
        <w:lastRenderedPageBreak/>
        <w:t>image name: 0044_44.png</w:t>
      </w:r>
      <w:r>
        <w:br/>
        <w:t>original page number: 44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Jannis Maschankschen Wirths Peter Witwe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u. Anna c. l. litt. Gut in Sent.</w:t>
      </w:r>
    </w:p>
    <w:p w:rsidR="00617E40" w:rsidRDefault="00432CE3">
      <w:r w:rsidRPr="00432CE3">
        <w:rPr>
          <w:lang w:val="de-DE"/>
        </w:rPr>
        <w:t xml:space="preserve">Kirche v. p. C. Welpot. </w:t>
      </w:r>
      <w:r>
        <w:t>Pathen: Rich</w:t>
      </w:r>
    </w:p>
    <w:p w:rsidR="00617E40" w:rsidRDefault="00432CE3">
      <w:r>
        <w:t>Jannis Appellatin, Niethkeit</w:t>
      </w:r>
    </w:p>
    <w:p w:rsidR="00617E40" w:rsidRDefault="00432CE3">
      <w:r>
        <w:t>pelaten, Wirthin Grad kommen.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0045_45.png</w:t>
      </w:r>
      <w:r>
        <w:br/>
        <w:t>original page number: 45</w:t>
      </w:r>
      <w:r>
        <w:br/>
      </w:r>
    </w:p>
    <w:p w:rsidR="00617E40" w:rsidRDefault="00432CE3">
      <w:r>
        <w:t>Toni Sine Postknecht zur Kritz</w:t>
      </w:r>
    </w:p>
    <w:p w:rsidR="00617E40" w:rsidRDefault="00432CE3">
      <w:r>
        <w:t>nowen a Lovis. D. Elt. Cath. Gut in</w:t>
      </w:r>
    </w:p>
    <w:p w:rsidR="00617E40" w:rsidRDefault="00432CE3">
      <w:r>
        <w:t>sine Pastorat v. p. C. Hilpert Er¬</w:t>
      </w:r>
    </w:p>
    <w:p w:rsidR="00617E40" w:rsidRDefault="00432CE3">
      <w:r>
        <w:t>Knecht Mattis Kantzowsag, es</w:t>
      </w:r>
    </w:p>
    <w:p w:rsidR="00617E40" w:rsidRDefault="00432CE3">
      <w:r>
        <w:t>Als Fritzowen, Frau Dante</w:t>
      </w:r>
    </w:p>
    <w:p w:rsidR="00617E40" w:rsidRDefault="00432CE3">
      <w:r>
        <w:t>Wilde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0046_46.png</w:t>
      </w:r>
      <w:r>
        <w:br/>
        <w:t>original page number: 46</w:t>
      </w:r>
      <w:r>
        <w:br/>
      </w:r>
    </w:p>
    <w:p w:rsidR="00617E40" w:rsidRDefault="00432CE3">
      <w:r>
        <w:t>Indi-Kabel Knecht Jure Aulis u. die</w:t>
      </w:r>
    </w:p>
    <w:p w:rsidR="00617E40" w:rsidRDefault="00432CE3">
      <w:r>
        <w:t>S. Pet. Cath. Gut im Hofe Wiseln</w:t>
      </w:r>
    </w:p>
    <w:p w:rsidR="00617E40" w:rsidRDefault="00432CE3">
      <w:r>
        <w:t>v. p. C. Welpert Pathen: Knecht In¬</w:t>
      </w:r>
    </w:p>
    <w:p w:rsidR="00617E40" w:rsidRDefault="00432CE3">
      <w:r>
        <w:t>den Behrsin, Karimant,</w:t>
      </w:r>
    </w:p>
    <w:p w:rsidR="00617E40" w:rsidRDefault="00432CE3">
      <w:r>
        <w:t>Wirthin aus Siment.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0047_47.png</w:t>
      </w:r>
      <w:r>
        <w:br/>
        <w:t>original page number: 47</w:t>
      </w:r>
      <w:r>
        <w:br/>
      </w:r>
    </w:p>
    <w:p w:rsidR="00617E40" w:rsidRDefault="00432CE3">
      <w:r>
        <w:t>Jannes Ruhe Magt Anna Baron und nach</w:t>
      </w:r>
    </w:p>
    <w:p w:rsidR="00617E40" w:rsidRDefault="00432CE3">
      <w:r>
        <w:t>Angebener Mutter des Zeugen</w:t>
      </w:r>
    </w:p>
    <w:p w:rsidR="00617E40" w:rsidRDefault="00432CE3">
      <w:r>
        <w:t>Gust Maspinne aus Schlampen un¬</w:t>
      </w:r>
    </w:p>
    <w:p w:rsidR="00617E40" w:rsidRDefault="00432CE3">
      <w:r>
        <w:t>ähnlicher Sohn. Beide Elt lit. Conf.</w:t>
      </w:r>
    </w:p>
    <w:p w:rsidR="00617E40" w:rsidRDefault="00432CE3">
      <w:r>
        <w:t>Gut im Hofe Schlampen v. p. 1. Wit¬</w:t>
      </w:r>
    </w:p>
    <w:p w:rsidR="00617E40" w:rsidRDefault="00432CE3">
      <w:r>
        <w:t>pert. Pathen: Knecht Jarnithin,</w:t>
      </w:r>
    </w:p>
    <w:p w:rsidR="00617E40" w:rsidRDefault="00432CE3">
      <w:r>
        <w:t>Wirthin Louise Ruhe, Francher</w:t>
      </w:r>
    </w:p>
    <w:p w:rsidR="00617E40" w:rsidRDefault="00432CE3">
      <w:r>
        <w:t>thin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0048_48.png</w:t>
      </w:r>
      <w:r>
        <w:br/>
        <w:t>original page number: 48</w:t>
      </w:r>
      <w:r>
        <w:br/>
      </w:r>
    </w:p>
    <w:p w:rsidR="00617E40" w:rsidRDefault="00432CE3">
      <w:r>
        <w:t>aus Spruche Raths bruder Inven¬</w:t>
      </w:r>
    </w:p>
    <w:p w:rsidR="00617E40" w:rsidRDefault="00432CE3">
      <w:r>
        <w:t>Walter u. Greiter ihn. Et. Cath. Gut im</w:t>
      </w:r>
    </w:p>
    <w:p w:rsidR="00617E40" w:rsidRDefault="00432CE3">
      <w:r>
        <w:t>hohe Aplaten v. pet. Wesent.</w:t>
      </w:r>
    </w:p>
    <w:p w:rsidR="00617E40" w:rsidRDefault="00432CE3">
      <w:r>
        <w:t>Pathen: Wirth Krisch Meier, aus des¬</w:t>
      </w:r>
    </w:p>
    <w:p w:rsidR="00617E40" w:rsidRDefault="00432CE3">
      <w:r>
        <w:t>beln, Wirthin von Sellin, die Lan¬</w:t>
      </w:r>
    </w:p>
    <w:p w:rsidR="00617E40" w:rsidRDefault="00432CE3">
      <w:r>
        <w:t>Tillin.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0049_49.png</w:t>
      </w:r>
      <w:r>
        <w:br/>
        <w:t>original page number: 49</w:t>
      </w:r>
      <w:r>
        <w:br/>
      </w:r>
    </w:p>
    <w:p w:rsidR="00617E40" w:rsidRDefault="00432CE3">
      <w:r>
        <w:t>Jenab- Mas Behren Knecht Jannten</w:t>
      </w:r>
    </w:p>
    <w:p w:rsidR="00617E40" w:rsidRDefault="00432CE3">
      <w:r>
        <w:t>u. Lib. d. Litt. Gut in Senat diese</w:t>
      </w:r>
    </w:p>
    <w:p w:rsidR="00617E40" w:rsidRDefault="00432CE3">
      <w:r>
        <w:t>v. p. Wiesent. Pathen: dabei,</w:t>
      </w:r>
    </w:p>
    <w:p w:rsidR="00617E40" w:rsidRDefault="00432CE3">
      <w:r>
        <w:t>Mathia Anna in kunst uns</w:t>
      </w:r>
    </w:p>
    <w:p w:rsidR="00617E40" w:rsidRDefault="00432CE3">
      <w:r>
        <w:t>sa¬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0050_50.png</w:t>
      </w:r>
      <w:r>
        <w:br/>
        <w:t>original page number: 50</w:t>
      </w:r>
      <w:r>
        <w:br/>
      </w:r>
    </w:p>
    <w:p w:rsidR="00617E40" w:rsidRDefault="00432CE3">
      <w:r>
        <w:t>Fritz Richel Bohsen Knecht Niklas Schein</w:t>
      </w:r>
    </w:p>
    <w:p w:rsidR="00617E40" w:rsidRDefault="00432CE3">
      <w:r>
        <w:t>u. seine ähnlicher v. Ett. bit. Gut im</w:t>
      </w:r>
    </w:p>
    <w:p w:rsidR="00617E40" w:rsidRDefault="00432CE3">
      <w:r>
        <w:t>Hofe Ratshof v. p. Welpert quitiret.</w:t>
      </w:r>
    </w:p>
    <w:p w:rsidR="00617E40" w:rsidRDefault="00432CE3">
      <w:r>
        <w:t>rathen: Rath aus Bossin, Schneider</w:t>
      </w:r>
    </w:p>
    <w:p w:rsidR="00617E40" w:rsidRDefault="00432CE3">
      <w:r>
        <w:t>finite Lawar Frantons Kahlen.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0051_51.png</w:t>
      </w:r>
      <w:r>
        <w:br/>
        <w:t>original page number: 51</w:t>
      </w:r>
      <w:r>
        <w:br/>
      </w:r>
    </w:p>
    <w:p w:rsidR="00617E40" w:rsidRDefault="00432CE3">
      <w:r>
        <w:t>Johann Albert Greise Kirch dann</w:t>
      </w:r>
    </w:p>
    <w:p w:rsidR="00617E40" w:rsidRDefault="00432CE3">
      <w:r>
        <w:t>Glasur u. vom 1. Oct. u. Gut.</w:t>
      </w:r>
    </w:p>
    <w:p w:rsidR="00617E40" w:rsidRDefault="00432CE3">
      <w:r>
        <w:t>mit Kirche in p. t. Piper.</w:t>
      </w:r>
    </w:p>
    <w:p w:rsidR="00617E40" w:rsidRDefault="00432CE3">
      <w:r>
        <w:t>Pathen: Jung dann Scha, ich</w:t>
      </w:r>
    </w:p>
    <w:p w:rsidR="00617E40" w:rsidRDefault="00432CE3">
      <w:r>
        <w:t>nun Senat, den Lewise Pewahr¬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0052_52.png</w:t>
      </w:r>
      <w:r>
        <w:br/>
        <w:t>original page number: 52</w:t>
      </w:r>
      <w:r>
        <w:br/>
      </w:r>
    </w:p>
    <w:p w:rsidR="00617E40" w:rsidRDefault="00432CE3">
      <w:r>
        <w:t>Karl Gravancer Knechts ein Erben</w:t>
      </w:r>
    </w:p>
    <w:p w:rsidR="00617E40" w:rsidRDefault="00432CE3">
      <w:r>
        <w:t>u. Marie T. et. Cath. Gut. intimat</w:t>
      </w:r>
    </w:p>
    <w:p w:rsidR="00617E40" w:rsidRDefault="00432CE3">
      <w:r>
        <w:t>Kirche st. Nieper Intrigung</w:t>
      </w:r>
    </w:p>
    <w:p w:rsidR="00617E40" w:rsidRDefault="00432CE3">
      <w:r>
        <w:t>Hans Lamann, Wirthin</w:t>
      </w:r>
    </w:p>
    <w:p w:rsidR="00617E40" w:rsidRDefault="00432CE3">
      <w:r>
        <w:t>Altmann, der Reises Reichsberg.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0053_53.png</w:t>
      </w:r>
      <w:r>
        <w:br/>
        <w:t>original page number: 53</w:t>
      </w:r>
      <w:r>
        <w:br/>
      </w:r>
    </w:p>
    <w:p w:rsidR="00617E40" w:rsidRDefault="00432CE3">
      <w:r>
        <w:t>Christophannis bewalt im Kirche</w:t>
      </w:r>
    </w:p>
    <w:p w:rsidR="00617E40" w:rsidRDefault="00432CE3">
      <w:r>
        <w:t>Christoph Wulff u. Annerl Pit¬</w:t>
      </w:r>
    </w:p>
    <w:p w:rsidR="00617E40" w:rsidRDefault="00432CE3">
      <w:r>
        <w:t>luth. Gut in dinstliche v. p. 1.</w:t>
      </w:r>
    </w:p>
    <w:p w:rsidR="00617E40" w:rsidRDefault="00432CE3">
      <w:r>
        <w:t>Wiepent, fassen: lang anhalt</w:t>
      </w:r>
    </w:p>
    <w:p w:rsidR="00617E40" w:rsidRDefault="00432CE3">
      <w:r>
        <w:t>Schneider Ruder hulff, Sche¬</w:t>
      </w:r>
    </w:p>
    <w:p w:rsidR="00617E40" w:rsidRDefault="00432CE3">
      <w:r>
        <w:t>es hinberg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0054_54.png</w:t>
      </w:r>
      <w:r>
        <w:br/>
        <w:t>original page number: 54</w:t>
      </w:r>
      <w:r>
        <w:br/>
      </w:r>
    </w:p>
    <w:p w:rsidR="00617E40" w:rsidRDefault="00432CE3">
      <w:r>
        <w:t>Jannis Robert. Annie herein Rath</w:t>
      </w:r>
    </w:p>
    <w:p w:rsidR="00617E40" w:rsidRDefault="00432CE3">
      <w:r>
        <w:t>Ausstellis u. Dons S. p. Pub.</w:t>
      </w:r>
    </w:p>
    <w:p w:rsidR="00617E40" w:rsidRDefault="00432CE3">
      <w:r>
        <w:t>Gut. Senat diese v. p. 1. Mit¬</w:t>
      </w:r>
    </w:p>
    <w:p w:rsidR="00617E40" w:rsidRDefault="00432CE3">
      <w:r>
        <w:t>pens. Pathen: Jung dann Walter,</w:t>
      </w:r>
    </w:p>
    <w:p w:rsidR="00617E40" w:rsidRDefault="00432CE3">
      <w:r>
        <w:t>Reuer dann Sellis.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0055_55.png</w:t>
      </w:r>
      <w:r>
        <w:br/>
        <w:t>original page number: 55</w:t>
      </w:r>
      <w:r>
        <w:br/>
      </w:r>
    </w:p>
    <w:p w:rsidR="00617E40" w:rsidRDefault="00432CE3">
      <w:r>
        <w:t>Karl Graus. Lethanen Knecht Jacob</w:t>
      </w:r>
    </w:p>
    <w:p w:rsidR="00617E40" w:rsidRDefault="00432CE3">
      <w:r>
        <w:t>Seele u. Lib. 8. tit. Cath. Gut in</w:t>
      </w:r>
    </w:p>
    <w:p w:rsidR="00617E40" w:rsidRDefault="00432CE3">
      <w:r>
        <w:t>Senat Kirche in p. C. Hilpert Pathen:</w:t>
      </w:r>
    </w:p>
    <w:p w:rsidR="00617E40" w:rsidRDefault="00432CE3">
      <w:r>
        <w:t>Juntiat Stuhl, Marte Ruhe,</w:t>
      </w:r>
    </w:p>
    <w:p w:rsidR="00617E40" w:rsidRDefault="00432CE3">
      <w:r>
        <w:t>kript Schle¬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0056_56.png</w:t>
      </w:r>
      <w:r>
        <w:br/>
        <w:t>original page number: 56</w:t>
      </w:r>
      <w:r>
        <w:br/>
      </w:r>
    </w:p>
    <w:p w:rsidR="00617E40" w:rsidRDefault="00432CE3">
      <w:r>
        <w:t>Trine Minkenhof knecht Fritz Alpe u.</w:t>
      </w:r>
    </w:p>
    <w:p w:rsidR="00617E40" w:rsidRDefault="00432CE3">
      <w:r>
        <w:t>ad de F. act. Cath. Gut in Sinat. Loris</w:t>
      </w:r>
    </w:p>
    <w:p w:rsidR="00617E40" w:rsidRDefault="00432CE3">
      <w:r>
        <w:t>v. p. C. Hilpert also: et. Seidl</w:t>
      </w:r>
    </w:p>
    <w:p w:rsidR="00617E40" w:rsidRDefault="00432CE3">
      <w:r>
        <w:t>7. Scable, u. Kristliken.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0057_57.png</w:t>
      </w:r>
      <w:r>
        <w:br/>
        <w:t>original page number: 57</w:t>
      </w:r>
      <w:r>
        <w:br/>
      </w:r>
    </w:p>
    <w:p w:rsidR="00617E40" w:rsidRDefault="00432CE3">
      <w:r>
        <w:t>Annette Primon Mahrner gunstens</w:t>
      </w:r>
    </w:p>
    <w:p w:rsidR="00617E40" w:rsidRDefault="00432CE3">
      <w:r>
        <w:t>dener u. den 1ten</w:t>
      </w:r>
    </w:p>
    <w:p w:rsidR="00617E40" w:rsidRDefault="00432CE3">
      <w:r>
        <w:t>Kirche st. Hilpert sothan</w:t>
      </w:r>
    </w:p>
    <w:p w:rsidR="00617E40" w:rsidRDefault="00432CE3">
      <w:r>
        <w:t>Mist Sangmann, Wirthin</w:t>
      </w:r>
    </w:p>
    <w:p w:rsidR="00617E40" w:rsidRDefault="00432CE3">
      <w:r>
        <w:t>Sein Schwager, Wirth nicht</w:t>
      </w:r>
    </w:p>
    <w:p w:rsidR="00617E40" w:rsidRDefault="00432CE3">
      <w:r>
        <w:t>Scha¬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0058_58.png</w:t>
      </w:r>
      <w:r>
        <w:br/>
        <w:t>original page number: 58</w:t>
      </w:r>
      <w:r>
        <w:br/>
      </w:r>
    </w:p>
    <w:p w:rsidR="00617E40" w:rsidRDefault="00432CE3">
      <w:r>
        <w:t>Tonne Baumann Knecht Jahn</w:t>
      </w:r>
    </w:p>
    <w:p w:rsidR="00617E40" w:rsidRDefault="00432CE3">
      <w:r>
        <w:t>Bitter u. Anna. E. Rath. Gut¬</w:t>
      </w:r>
    </w:p>
    <w:p w:rsidR="00617E40" w:rsidRDefault="00432CE3">
      <w:r>
        <w:t>ne sine Kirche in p. 1. Wilpert</w:t>
      </w:r>
    </w:p>
    <w:p w:rsidR="00617E40" w:rsidRDefault="00432CE3">
      <w:r>
        <w:t>Pathen: Jung dann Ritter, sotha¬</w:t>
      </w:r>
    </w:p>
    <w:p w:rsidR="00617E40" w:rsidRDefault="00432CE3">
      <w:r>
        <w:t>S. R. Jung Jahrenberg.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0059_59.png</w:t>
      </w:r>
      <w:r>
        <w:br/>
        <w:t>original page number: 59</w:t>
      </w:r>
      <w:r>
        <w:br/>
      </w:r>
    </w:p>
    <w:p w:rsidR="00617E40" w:rsidRDefault="00432CE3">
      <w:r>
        <w:t>Liste Litische Knecht. Indie Kran¬</w:t>
      </w:r>
    </w:p>
    <w:p w:rsidR="00617E40" w:rsidRDefault="00432CE3">
      <w:r>
        <w:t>pa u. Anna t. t. Cath. Gut in Re¬</w:t>
      </w:r>
    </w:p>
    <w:p w:rsidR="00617E40" w:rsidRDefault="00432CE3">
      <w:r>
        <w:t>Sache Gehirne v. p. Hilpert zu</w:t>
      </w:r>
    </w:p>
    <w:p w:rsidR="00617E40" w:rsidRDefault="00432CE3">
      <w:r>
        <w:t>Siest. Patron: M. August Visite</w:t>
      </w:r>
    </w:p>
    <w:p w:rsidR="00617E40" w:rsidRDefault="00432CE3">
      <w:r>
        <w:t>Praeminar, Kirchen das Sem¬</w:t>
      </w:r>
    </w:p>
    <w:p w:rsidR="00617E40" w:rsidRDefault="00432CE3">
      <w:r>
        <w:t>ser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0060_60.png</w:t>
      </w:r>
      <w:r>
        <w:br/>
        <w:t>original page number: 60</w:t>
      </w:r>
      <w:r>
        <w:br/>
      </w:r>
    </w:p>
    <w:p w:rsidR="00617E40" w:rsidRDefault="00432CE3">
      <w:r>
        <w:t>Ansiz Turne Kunst. Juris hat</w:t>
      </w:r>
    </w:p>
    <w:p w:rsidR="00617E40" w:rsidRDefault="00432CE3">
      <w:r>
        <w:t>nis in Lawes de Elt. Car. et.</w:t>
      </w:r>
    </w:p>
    <w:p w:rsidR="00617E40" w:rsidRDefault="00432CE3">
      <w:r>
        <w:t>in Weisse Gesinde impositum</w:t>
      </w:r>
    </w:p>
    <w:p w:rsidR="00617E40" w:rsidRDefault="00432CE3">
      <w:r>
        <w:t>zum Pathen: Wirth dann</w:t>
      </w:r>
    </w:p>
    <w:p w:rsidR="00617E40" w:rsidRDefault="00432CE3">
      <w:r>
        <w:t>Schwart, Wirth Jann trauss,</w:t>
      </w:r>
    </w:p>
    <w:p w:rsidR="00617E40" w:rsidRDefault="00432CE3">
      <w:r>
        <w:t>M. Juli Winter.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0061_61.png</w:t>
      </w:r>
      <w:r>
        <w:br/>
        <w:t>original page number: 61</w:t>
      </w:r>
      <w:r>
        <w:br/>
      </w:r>
    </w:p>
    <w:p w:rsidR="00617E40" w:rsidRDefault="00432CE3">
      <w:r>
        <w:t>Lise sembtlicher Knecht. Karl</w:t>
      </w:r>
    </w:p>
    <w:p w:rsidR="00617E40" w:rsidRDefault="00432CE3">
      <w:r>
        <w:t>Gustin a Paris u. est. int. Gut.</w:t>
      </w:r>
    </w:p>
    <w:p w:rsidR="00617E40" w:rsidRDefault="00432CE3">
      <w:r>
        <w:t>im Kirche v. p. Wiljuri</w:t>
      </w:r>
    </w:p>
    <w:p w:rsidR="00617E40" w:rsidRDefault="00432CE3">
      <w:r>
        <w:t>hatten: M. kein Wilmen,</w:t>
      </w:r>
    </w:p>
    <w:p w:rsidR="00617E40" w:rsidRDefault="00432CE3">
      <w:r>
        <w:t>Schmiedeter Wilmann dauert</w:t>
      </w:r>
    </w:p>
    <w:p w:rsidR="00617E40" w:rsidRDefault="00432CE3">
      <w:r>
        <w:t>Menge.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0062_62.png</w:t>
      </w:r>
      <w:r>
        <w:br/>
        <w:t>original page number: 62</w:t>
      </w:r>
      <w:r>
        <w:br/>
      </w:r>
    </w:p>
    <w:p w:rsidR="00617E40" w:rsidRDefault="00432CE3">
      <w:r>
        <w:t>4. Aus Mas Pinsche Kunst. Caspar Lic:</w:t>
      </w:r>
    </w:p>
    <w:p w:rsidR="00617E40" w:rsidRDefault="00432CE3">
      <w:r>
        <w:t>Gattibe. S. C. Cath. Gut in</w:t>
      </w:r>
    </w:p>
    <w:p w:rsidR="00617E40" w:rsidRDefault="00432CE3">
      <w:r>
        <w:t>etlige v. p. t. Piper Pacher:</w:t>
      </w:r>
    </w:p>
    <w:p w:rsidR="00617E40" w:rsidRDefault="00432CE3">
      <w:r>
        <w:t>Jung Anschwarz fung Reich</w:t>
      </w:r>
    </w:p>
    <w:p w:rsidR="00617E40" w:rsidRDefault="00432CE3">
      <w:r>
        <w:t>Genossen, länger harten Ser¬</w:t>
      </w:r>
    </w:p>
    <w:p w:rsidR="00617E40" w:rsidRDefault="00432CE3">
      <w:r>
        <w:t>in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0063_63.png</w:t>
      </w:r>
      <w:r>
        <w:br/>
        <w:t>original page number: 63</w:t>
      </w:r>
      <w:r>
        <w:br/>
      </w:r>
    </w:p>
    <w:p w:rsidR="00617E40" w:rsidRDefault="00432CE3">
      <w:r>
        <w:t>Lisette Peterhof Kunsttes Le¬</w:t>
      </w:r>
    </w:p>
    <w:p w:rsidR="00617E40" w:rsidRDefault="00432CE3">
      <w:r>
        <w:t>u. Libat. E. Rath. Gut in Sent.</w:t>
      </w:r>
    </w:p>
    <w:p w:rsidR="00617E40" w:rsidRDefault="00432CE3">
      <w:r>
        <w:t>Kirche v. p. C. Hilpert sachen: 11.</w:t>
      </w:r>
    </w:p>
    <w:p w:rsidR="00617E40" w:rsidRDefault="00432CE3">
      <w:r>
        <w:t>Anna Petio, nachtsamkeit</w:t>
      </w:r>
    </w:p>
    <w:p w:rsidR="00617E40" w:rsidRDefault="00432CE3">
      <w:r>
        <w:t>pel, Frau Lita Krippel.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0064_64.png</w:t>
      </w:r>
      <w:r>
        <w:br/>
        <w:t>original page number: 64</w:t>
      </w:r>
      <w:r>
        <w:br/>
      </w:r>
    </w:p>
    <w:p w:rsidR="00617E40" w:rsidRDefault="00432CE3">
      <w:r>
        <w:t>Jacob Herr Michael Leben u.</w:t>
      </w:r>
    </w:p>
    <w:p w:rsidR="00617E40" w:rsidRDefault="00432CE3">
      <w:r>
        <w:t>Lib. 1. et. Cath. Ger. in Trulan¬</w:t>
      </w:r>
    </w:p>
    <w:p w:rsidR="00617E40" w:rsidRDefault="00432CE3">
      <w:r>
        <w:t>Kirche v. p. C. Hilpert hätten:</w:t>
      </w:r>
    </w:p>
    <w:p w:rsidR="00617E40" w:rsidRDefault="00432CE3">
      <w:r>
        <w:t>Jung Jacob Leber, Kirche Marie</w:t>
      </w:r>
    </w:p>
    <w:p w:rsidR="00617E40" w:rsidRDefault="00432CE3">
      <w:r>
        <w:t>Jarsonell. Suppe Latus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0065_65.png</w:t>
      </w:r>
      <w:r>
        <w:br/>
        <w:t>original page number: 65</w:t>
      </w:r>
      <w:r>
        <w:br/>
      </w:r>
    </w:p>
    <w:p w:rsidR="00617E40" w:rsidRDefault="00432CE3">
      <w:r>
        <w:t>Anna Heides Better Knechts Fanni</w:t>
      </w:r>
    </w:p>
    <w:p w:rsidR="00617E40" w:rsidRDefault="00432CE3">
      <w:r>
        <w:t>Plas u. Lib. 2. t. Cath. Gut in</w:t>
      </w:r>
    </w:p>
    <w:p w:rsidR="00617E40" w:rsidRDefault="00432CE3">
      <w:r>
        <w:t>sine Kirche v. p. 1. Willert.</w:t>
      </w:r>
    </w:p>
    <w:p w:rsidR="00617E40" w:rsidRDefault="00432CE3">
      <w:r>
        <w:t>sothane Anna Pilassungste</w:t>
      </w:r>
    </w:p>
    <w:p w:rsidR="00617E40" w:rsidRDefault="00432CE3">
      <w:r>
        <w:t>Stange, u. Quarta Pitat.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0066_66.png</w:t>
      </w:r>
      <w:r>
        <w:br/>
        <w:t>original page number: 66</w:t>
      </w:r>
      <w:r>
        <w:br/>
      </w:r>
    </w:p>
    <w:p w:rsidR="00617E40" w:rsidRDefault="00432CE3">
      <w:r>
        <w:t>Tagwart milie des Kronenschen Ger¬</w:t>
      </w:r>
    </w:p>
    <w:p w:rsidR="00617E40" w:rsidRDefault="00432CE3">
      <w:r>
        <w:t>Gerichtsschreibenskraft Bertz u.</w:t>
      </w:r>
    </w:p>
    <w:p w:rsidR="00617E40" w:rsidRDefault="00432CE3">
      <w:r>
        <w:t>deten Ehefrau August, gebliger</w:t>
      </w:r>
    </w:p>
    <w:p w:rsidR="00617E40" w:rsidRDefault="00432CE3">
      <w:r>
        <w:t>justa sans El. Cath. Conf. Gott im</w:t>
      </w:r>
    </w:p>
    <w:p w:rsidR="00617E40" w:rsidRDefault="00432CE3">
      <w:r>
        <w:t>Gerichtshause v. p. t. Hilpert halt</w:t>
      </w:r>
    </w:p>
    <w:p w:rsidR="00617E40" w:rsidRDefault="00432CE3">
      <w:r>
        <w:t>guthe Amelio alle Wochen in Poto¬</w:t>
      </w:r>
    </w:p>
    <w:p w:rsidR="00617E40" w:rsidRDefault="00432CE3">
      <w:r>
        <w:t>rat, Zeugen: Jungfrau Carlotte</w:t>
      </w:r>
    </w:p>
    <w:p w:rsidR="00617E40" w:rsidRDefault="00432CE3">
      <w:r>
        <w:t>Bern, Müller gettins.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0067_67.png</w:t>
      </w:r>
      <w:r>
        <w:br/>
        <w:t>original page number: 67</w:t>
      </w:r>
      <w:r>
        <w:br/>
      </w:r>
    </w:p>
    <w:p w:rsidR="00617E40" w:rsidRDefault="00432CE3">
      <w:r>
        <w:t>Lohte Platensch istrat Rogmann</w:t>
      </w:r>
    </w:p>
    <w:p w:rsidR="00617E40" w:rsidRDefault="00432CE3">
      <w:r>
        <w:t>strengt. Es litt. Gut in Bratt</w:t>
      </w:r>
    </w:p>
    <w:p w:rsidR="00617E40" w:rsidRDefault="00432CE3">
      <w:r>
        <w:t>Kirche v. p. Kopffer zu besten.</w:t>
      </w:r>
    </w:p>
    <w:p w:rsidR="00617E40" w:rsidRDefault="00432CE3">
      <w:r>
        <w:t>Pathene Lekte Bergen.</w:t>
      </w:r>
    </w:p>
    <w:p w:rsidR="00617E40" w:rsidRDefault="00432CE3">
      <w:r>
        <w:t>den Gewitz, Jung. Auctione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0068_68.png</w:t>
      </w:r>
      <w:r>
        <w:br/>
        <w:t>original page number: 68</w:t>
      </w:r>
      <w:r>
        <w:br/>
      </w:r>
    </w:p>
    <w:p w:rsidR="00617E40" w:rsidRDefault="00432CE3">
      <w:r>
        <w:t>Anna Lobe Raschen Knechts Jannis</w:t>
      </w:r>
    </w:p>
    <w:p w:rsidR="00617E40" w:rsidRDefault="00432CE3">
      <w:r>
        <w:t>riante a Haliss. el. Mutt. Gut.</w:t>
      </w:r>
    </w:p>
    <w:p w:rsidR="00617E40" w:rsidRDefault="00432CE3">
      <w:r>
        <w:t>in liest diese 4. p. 1. Wilpert</w:t>
      </w:r>
    </w:p>
    <w:p w:rsidR="00617E40" w:rsidRDefault="00432CE3">
      <w:r>
        <w:t>Passen Sohn Anna Konte, er</w:t>
      </w:r>
    </w:p>
    <w:p w:rsidR="00617E40" w:rsidRDefault="00432CE3">
      <w:r>
        <w:t>Jarnis Gainis, u. Bartels.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0069_69.png</w:t>
      </w:r>
      <w:r>
        <w:br/>
        <w:t>original page number: 69</w:t>
      </w:r>
      <w:r>
        <w:br/>
      </w:r>
    </w:p>
    <w:p w:rsidR="00617E40" w:rsidRDefault="00432CE3">
      <w:r>
        <w:t>Gretatische Sunder Knecht Jannis</w:t>
      </w:r>
    </w:p>
    <w:p w:rsidR="00617E40" w:rsidRDefault="00432CE3">
      <w:r>
        <w:t>Rosenfels gen Baumann, u.</w:t>
      </w:r>
    </w:p>
    <w:p w:rsidR="00617E40" w:rsidRDefault="00432CE3">
      <w:r>
        <w:t>Anna 7. l. luth. Gut in Händen</w:t>
      </w:r>
    </w:p>
    <w:p w:rsidR="00617E40" w:rsidRDefault="00432CE3">
      <w:r>
        <w:t>Gesinde v. p. apert zu sint.</w:t>
      </w:r>
    </w:p>
    <w:p w:rsidR="00617E40" w:rsidRDefault="00432CE3">
      <w:r>
        <w:t>Pathen: M. Greta Grünberg,</w:t>
      </w:r>
    </w:p>
    <w:p w:rsidR="00617E40" w:rsidRDefault="00432CE3">
      <w:r>
        <w:t>Meine Hosenfeld, Jung¬</w:t>
      </w:r>
    </w:p>
    <w:p w:rsidR="00617E40" w:rsidRDefault="00432CE3">
      <w:r>
        <w:t>Aus Rosenfeld.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0070_70.png</w:t>
      </w:r>
      <w:r>
        <w:br/>
        <w:t>original page number: 70</w:t>
      </w:r>
      <w:r>
        <w:br/>
      </w:r>
    </w:p>
    <w:p w:rsidR="00617E40" w:rsidRDefault="00432CE3">
      <w:r>
        <w:t>Karl Galla Schmal minde¬</w:t>
      </w:r>
    </w:p>
    <w:p w:rsidR="00617E40" w:rsidRDefault="00432CE3">
      <w:r>
        <w:t>Christoph Krenberg u. Fühle</w:t>
      </w:r>
    </w:p>
    <w:p w:rsidR="00617E40" w:rsidRDefault="00432CE3">
      <w:r>
        <w:t>P. E. Cutt. Gut in Galle</w:t>
      </w:r>
    </w:p>
    <w:p w:rsidR="00617E40" w:rsidRDefault="00432CE3">
      <w:r>
        <w:t>Poppel Gesinde v. p. Wil¬</w:t>
      </w:r>
    </w:p>
    <w:p w:rsidR="00617E40" w:rsidRDefault="00432CE3">
      <w:r>
        <w:t>pert gunst. Paten Jung¬</w:t>
      </w:r>
    </w:p>
    <w:p w:rsidR="00617E40" w:rsidRDefault="00432CE3">
      <w:r>
        <w:t>Hans Kronberg, Wirth</w:t>
      </w:r>
    </w:p>
    <w:p w:rsidR="00617E40" w:rsidRDefault="00432CE3">
      <w:r>
        <w:t>Jann Busch, M. Annette</w:t>
      </w:r>
    </w:p>
    <w:p w:rsidR="00617E40" w:rsidRDefault="00432CE3">
      <w:r>
        <w:t>Grünwald.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0071_71.png</w:t>
      </w:r>
      <w:r>
        <w:br/>
        <w:t>original page number: 71</w:t>
      </w:r>
      <w:r>
        <w:br/>
      </w:r>
    </w:p>
    <w:p w:rsidR="00617E40" w:rsidRDefault="00432CE3">
      <w:r>
        <w:t>Sannes Insommittin Kirch Will Silbetter</w:t>
      </w:r>
    </w:p>
    <w:p w:rsidR="00617E40" w:rsidRDefault="00432CE3">
      <w:r>
        <w:t>u. Anna. 1. p. luth. Gut in sind Dire¬</w:t>
      </w:r>
    </w:p>
    <w:p w:rsidR="00617E40" w:rsidRDefault="00432CE3">
      <w:r>
        <w:t>v. p. C. Hilpert. Pathen: Junge denen</w:t>
      </w:r>
    </w:p>
    <w:p w:rsidR="00617E40" w:rsidRDefault="00432CE3">
      <w:r>
        <w:t>Silbetter, woraus dann kommen</w:t>
      </w:r>
    </w:p>
    <w:p w:rsidR="00617E40" w:rsidRDefault="00432CE3">
      <w:r>
        <w:t>Frau Anna Baumann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0072_72.png</w:t>
      </w:r>
      <w:r>
        <w:br/>
        <w:t>original page number: 72</w:t>
      </w:r>
      <w:r>
        <w:br/>
      </w:r>
    </w:p>
    <w:p w:rsidR="00617E40" w:rsidRDefault="00432CE3">
      <w:r>
        <w:t>Schrab angennahe Kunst. Peter Erdmann</w:t>
      </w:r>
    </w:p>
    <w:p w:rsidR="00617E40" w:rsidRDefault="00432CE3">
      <w:r>
        <w:t>Lib. 1. et Auth. Gut in Tomaten Ruhe</w:t>
      </w:r>
    </w:p>
    <w:p w:rsidR="00617E40" w:rsidRDefault="00432CE3">
      <w:r>
        <w:t>v. p. C. Piepert. Pathen: Wirth Johan</w:t>
      </w:r>
    </w:p>
    <w:p w:rsidR="00617E40" w:rsidRDefault="00432CE3">
      <w:r>
        <w:t>Herbergetan habe Ruhe.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0073_73.png</w:t>
      </w:r>
      <w:r>
        <w:br/>
        <w:t>original page number: 73</w:t>
      </w:r>
      <w:r>
        <w:br/>
      </w:r>
    </w:p>
    <w:p w:rsidR="00617E40" w:rsidRDefault="00432CE3">
      <w:r>
        <w:t>tilie Cent. Caspar Michel Hermann</w:t>
      </w:r>
    </w:p>
    <w:p w:rsidR="00617E40" w:rsidRDefault="00432CE3">
      <w:r>
        <w:t>u. den 4. et. luth. Gut in Sinat Kirche</w:t>
      </w:r>
    </w:p>
    <w:p w:rsidR="00617E40" w:rsidRDefault="00432CE3">
      <w:r>
        <w:t>v. p. C. Wilgust. Pathen: Wirthin den</w:t>
      </w:r>
    </w:p>
    <w:p w:rsidR="00617E40" w:rsidRDefault="00432CE3">
      <w:r>
        <w:t>nalen, Mit Bruder niemann,</w:t>
      </w:r>
    </w:p>
    <w:p w:rsidR="00617E40" w:rsidRDefault="00432CE3">
      <w:r>
        <w:t>Furchwachter grausete Gene¬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0074_74.png</w:t>
      </w:r>
      <w:r>
        <w:br/>
        <w:t>original page number: 74</w:t>
      </w:r>
      <w:r>
        <w:br/>
      </w:r>
    </w:p>
    <w:p w:rsidR="00617E40" w:rsidRDefault="00432CE3">
      <w:r>
        <w:t>Annette Poena entritz Leuitz u. Juhlet.</w:t>
      </w:r>
    </w:p>
    <w:p w:rsidR="00617E40" w:rsidRDefault="00432CE3">
      <w:r>
        <w:t>et. Cath. Gut in Pernau vom Knecht Judi¬</w:t>
      </w:r>
    </w:p>
    <w:p w:rsidR="00617E40" w:rsidRDefault="00432CE3">
      <w:r>
        <w:t>Maria Pathen: Frau Lisse Stolp hause</w:t>
      </w:r>
    </w:p>
    <w:p w:rsidR="00617E40" w:rsidRDefault="00432CE3">
      <w:r>
        <w:t>Jahrs das Kind starb vor Bestätigung in</w:t>
      </w:r>
    </w:p>
    <w:p w:rsidR="00617E40" w:rsidRDefault="00432CE3">
      <w:r>
        <w:t>mitlauf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0075_75.png</w:t>
      </w:r>
      <w:r>
        <w:br/>
        <w:t>original page number: 75</w:t>
      </w:r>
      <w:r>
        <w:br/>
      </w:r>
    </w:p>
    <w:p w:rsidR="00617E40" w:rsidRDefault="00432CE3">
      <w:r>
        <w:t>Johrab-Festrantirte Minae Gall. u. da I.</w:t>
      </w:r>
    </w:p>
    <w:p w:rsidR="00617E40" w:rsidRDefault="00432CE3">
      <w:r>
        <w:t>et. Cath. Gedien, ist Kirche v. p. Hilpert.</w:t>
      </w:r>
    </w:p>
    <w:p w:rsidR="00617E40" w:rsidRDefault="00432CE3">
      <w:r>
        <w:t>Pathor. Wirth vorlaut Schwart, ange¬</w:t>
      </w:r>
    </w:p>
    <w:p w:rsidR="00617E40" w:rsidRDefault="00432CE3">
      <w:r>
        <w:t>Jehrab als M. Söhne Schwart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0076_76.png</w:t>
      </w:r>
      <w:r>
        <w:br/>
        <w:t>original page number: 76</w:t>
      </w:r>
      <w:r>
        <w:br/>
      </w:r>
    </w:p>
    <w:p w:rsidR="00617E40" w:rsidRDefault="00432CE3">
      <w:r>
        <w:t>Maria Charlotte Julie Anna Kirche schmeister</w:t>
      </w:r>
    </w:p>
    <w:p w:rsidR="00617E40" w:rsidRDefault="00432CE3">
      <w:r>
        <w:t>Ernst Hindenberg. Marianer Fluth.</w:t>
      </w:r>
    </w:p>
    <w:p w:rsidR="00617E40" w:rsidRDefault="00432CE3">
      <w:r>
        <w:t>get. in Sinat Kirchen p. t. Hilpert</w:t>
      </w:r>
    </w:p>
    <w:p w:rsidR="00617E40" w:rsidRDefault="00432CE3">
      <w:r>
        <w:t>Patroni Maria Charloth Ihre Anna</w:t>
      </w:r>
    </w:p>
    <w:p w:rsidR="00617E40" w:rsidRDefault="00432CE3">
      <w:r>
        <w:t>Krentel, Wirthin eilten Hueber,</w:t>
      </w:r>
    </w:p>
    <w:p w:rsidR="00617E40" w:rsidRDefault="00432CE3">
      <w:r>
        <w:t>Wirth Peter Ruhe.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0077_77.png</w:t>
      </w:r>
      <w:r>
        <w:br/>
        <w:t>original page number: 77</w:t>
      </w:r>
      <w:r>
        <w:br/>
      </w:r>
    </w:p>
    <w:p w:rsidR="00617E40" w:rsidRDefault="00432CE3">
      <w:r>
        <w:t>Annette Pauline Lebens Jahr Kirch An¬</w:t>
      </w:r>
    </w:p>
    <w:p w:rsidR="00617E40" w:rsidRDefault="00432CE3">
      <w:r>
        <w:t>Semperance u. Litt. C. luth. Gut.</w:t>
      </w:r>
    </w:p>
    <w:p w:rsidR="00617E40" w:rsidRDefault="00432CE3">
      <w:r>
        <w:t>in Sie kirche v. p. C. Hilpert.</w:t>
      </w:r>
    </w:p>
    <w:p w:rsidR="00617E40" w:rsidRDefault="00432CE3">
      <w:r>
        <w:t>Pathen. Mit Gebohrn, Within</w:t>
      </w:r>
    </w:p>
    <w:p w:rsidR="00617E40" w:rsidRDefault="00432CE3">
      <w:r>
        <w:t>Louise Hauptmanns Maurer An¬</w:t>
      </w:r>
    </w:p>
    <w:p w:rsidR="00617E40" w:rsidRDefault="00432CE3">
      <w:r>
        <w:t>Hauptmann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0078_78.png</w:t>
      </w:r>
      <w:r>
        <w:br/>
        <w:t>original page number: 78</w:t>
      </w:r>
      <w:r>
        <w:br/>
      </w:r>
    </w:p>
    <w:p w:rsidR="00617E40" w:rsidRDefault="00432CE3">
      <w:r>
        <w:t>ihm alle Batter aber Maria Judici</w:t>
      </w:r>
    </w:p>
    <w:p w:rsidR="00617E40" w:rsidRDefault="00432CE3">
      <w:r>
        <w:t>actum 1. et. luth. Gut in Halle Pastor</w:t>
      </w:r>
    </w:p>
    <w:p w:rsidR="00617E40" w:rsidRDefault="00432CE3">
      <w:r>
        <w:t>Gerede in p. Hilpert zu sind. Sachen</w:t>
      </w:r>
    </w:p>
    <w:p w:rsidR="00617E40" w:rsidRDefault="00432CE3">
      <w:r>
        <w:t>Wittwe Katharina Finger. M. die</w:t>
      </w:r>
    </w:p>
    <w:p w:rsidR="00617E40" w:rsidRDefault="00432CE3">
      <w:r>
        <w:t>Zitzes, Wirth Jure alle Pastor.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0079_79.png</w:t>
      </w:r>
      <w:r>
        <w:br/>
        <w:t>original page number: 79</w:t>
      </w:r>
      <w:r>
        <w:br/>
      </w:r>
    </w:p>
    <w:p w:rsidR="00617E40" w:rsidRDefault="00432CE3">
      <w:r>
        <w:t>Disette Ruhe nichts aus ihr u. Litt.</w:t>
      </w:r>
    </w:p>
    <w:p w:rsidR="00617E40" w:rsidRDefault="00432CE3">
      <w:r>
        <w:t>u. Auth. Gut im Rate Gesinde vom ju¬</w:t>
      </w:r>
    </w:p>
    <w:p w:rsidR="00617E40" w:rsidRDefault="00432CE3">
      <w:r>
        <w:t>Hilpert zu Siest. Sachen Märchenhun¬</w:t>
      </w:r>
    </w:p>
    <w:p w:rsidR="00617E40" w:rsidRDefault="00432CE3">
      <w:r>
        <w:t>Kirchen, Zimmermann Jann Dienberg,</w:t>
      </w:r>
    </w:p>
    <w:p w:rsidR="00617E40" w:rsidRDefault="00432CE3">
      <w:r>
        <w:t>Frau Martin Dienberg.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0080_80.png</w:t>
      </w:r>
      <w:r>
        <w:br/>
        <w:t>original page number: 80</w:t>
      </w:r>
      <w:r>
        <w:br/>
      </w:r>
    </w:p>
    <w:p w:rsidR="00617E40" w:rsidRDefault="00432CE3">
      <w:r>
        <w:t>Johann George Peterhof Pächters dann kam</w:t>
      </w:r>
    </w:p>
    <w:p w:rsidR="00617E40" w:rsidRDefault="00432CE3">
      <w:r>
        <w:t>mung u. Bericht u. E. Rath. Gut indicat</w:t>
      </w:r>
    </w:p>
    <w:p w:rsidR="00617E40" w:rsidRDefault="00432CE3">
      <w:r>
        <w:t>Kirche v. p. t. Hilpert Pathen: Rugger</w:t>
      </w:r>
    </w:p>
    <w:p w:rsidR="00617E40" w:rsidRDefault="00432CE3">
      <w:r>
        <w:t>Inen Ragans Knecht ernst Behren,</w:t>
      </w:r>
    </w:p>
    <w:p w:rsidR="00617E40" w:rsidRDefault="00432CE3">
      <w:r>
        <w:t>Frau Seite. 1.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0081_81.png</w:t>
      </w:r>
      <w:r>
        <w:br/>
        <w:t>original page number: 81</w:t>
      </w:r>
      <w:r>
        <w:br/>
      </w:r>
    </w:p>
    <w:p w:rsidR="00617E40" w:rsidRDefault="00432CE3">
      <w:r>
        <w:t>Kaspar Minnenhof, Knechts Satz Ulpe u. Cod.</w:t>
      </w:r>
    </w:p>
    <w:p w:rsidR="00617E40" w:rsidRDefault="00432CE3">
      <w:r>
        <w:t>Es lit. Gut in Saal der a. p. 6. Welt</w:t>
      </w:r>
    </w:p>
    <w:p w:rsidR="00617E40" w:rsidRDefault="00432CE3">
      <w:r>
        <w:t>Rathen: Jung Kaspar Rammes, ungleich</w:t>
      </w:r>
    </w:p>
    <w:p w:rsidR="00617E40" w:rsidRDefault="00432CE3">
      <w:r>
        <w:t>Remmes, M. Larte Sie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0082_82.png</w:t>
      </w:r>
      <w:r>
        <w:br/>
        <w:t>original page number: 82</w:t>
      </w:r>
      <w:r>
        <w:br/>
      </w:r>
    </w:p>
    <w:p w:rsidR="00617E40" w:rsidRDefault="00432CE3">
      <w:r>
        <w:t>Olga Paulino-Poenau Sone Schalbe Wirthschael</w:t>
      </w:r>
    </w:p>
    <w:p w:rsidR="00617E40" w:rsidRDefault="00432CE3">
      <w:r>
        <w:t>Fascht u. Gestalt lit. Gut in Saal</w:t>
      </w:r>
    </w:p>
    <w:p w:rsidR="00617E40" w:rsidRDefault="00432CE3">
      <w:r>
        <w:t>Kirche v. p. l. Hilpet. Plathen: Wirthin</w:t>
      </w:r>
    </w:p>
    <w:p w:rsidR="00617E40" w:rsidRDefault="00432CE3">
      <w:r>
        <w:t>Rachine Walter, Wittwe Sühle Strauss,</w:t>
      </w:r>
    </w:p>
    <w:p w:rsidR="00617E40" w:rsidRDefault="00432CE3">
      <w:r>
        <w:t>Wirthutz kenne.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0083_83.png</w:t>
      </w:r>
      <w:r>
        <w:br/>
        <w:t>original page number: 83</w:t>
      </w:r>
      <w:r>
        <w:br/>
      </w:r>
    </w:p>
    <w:p w:rsidR="00617E40" w:rsidRDefault="00432CE3">
      <w:r>
        <w:t>Aus Senau Michen Kunstens diesen An¬</w:t>
      </w:r>
    </w:p>
    <w:p w:rsidR="00617E40" w:rsidRDefault="00432CE3">
      <w:r>
        <w:t>na st. lit. Gut in Senat Kirche v. p. 1.</w:t>
      </w:r>
    </w:p>
    <w:p w:rsidR="00617E40" w:rsidRDefault="00432CE3">
      <w:r>
        <w:t>Welt-Rathon Schmied von Sauer.</w:t>
      </w:r>
    </w:p>
    <w:p w:rsidR="00617E40" w:rsidRDefault="00432CE3">
      <w:r>
        <w:t>Knecht Kaspar Scipe, deßen Ehefrau</w:t>
      </w:r>
    </w:p>
    <w:p w:rsidR="00617E40" w:rsidRDefault="00432CE3">
      <w:r>
        <w:t>In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0084_84.png</w:t>
      </w:r>
      <w:r>
        <w:br/>
        <w:t>original page number: 84</w:t>
      </w:r>
      <w:r>
        <w:br/>
      </w:r>
    </w:p>
    <w:p w:rsidR="00617E40" w:rsidRDefault="00432CE3">
      <w:r>
        <w:t>Greta Haushof Ruder Wirths Schaab Rud.</w:t>
      </w:r>
    </w:p>
    <w:p w:rsidR="00617E40" w:rsidRDefault="00432CE3">
      <w:r>
        <w:t>anberg u. Schlaf. fl. lit. Gut im</w:t>
      </w:r>
    </w:p>
    <w:p w:rsidR="00617E40" w:rsidRDefault="00432CE3">
      <w:r>
        <w:t>Pastorat Sahlen v. Proz. Bille.</w:t>
      </w:r>
    </w:p>
    <w:p w:rsidR="00617E40" w:rsidRDefault="00432CE3">
      <w:r>
        <w:t>ling zu Sahlen Pathen: Wirths Toch¬</w:t>
      </w:r>
    </w:p>
    <w:p w:rsidR="00617E40" w:rsidRDefault="00432CE3">
      <w:r>
        <w:t>ter Grela kann, Wirthsche Sann</w:t>
      </w:r>
    </w:p>
    <w:p w:rsidR="00617E40" w:rsidRDefault="00432CE3">
      <w:r>
        <w:t>kann, Wirthin Greta kann.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0085_85.png</w:t>
      </w:r>
      <w:r>
        <w:br/>
        <w:t>original page number: 85</w:t>
      </w:r>
      <w:r>
        <w:br/>
      </w:r>
    </w:p>
    <w:p w:rsidR="00617E40" w:rsidRDefault="00432CE3">
      <w:r>
        <w:t>Schne Plathal 2 Teile Knechtsche Lit.</w:t>
      </w:r>
    </w:p>
    <w:p w:rsidR="00617E40" w:rsidRDefault="00432CE3">
      <w:r>
        <w:t>u. Sohn c. El. lit. Gut in der Sahlen</w:t>
      </w:r>
    </w:p>
    <w:p w:rsidR="00617E40" w:rsidRDefault="00432CE3">
      <w:r>
        <w:t>schen Kirche u. Prof. v. Billing zu</w:t>
      </w:r>
    </w:p>
    <w:p w:rsidR="00617E40" w:rsidRDefault="00432CE3">
      <w:r>
        <w:t>Sahlen. - Pathen: M. Trihne Lüchse,</w:t>
      </w:r>
    </w:p>
    <w:p w:rsidR="00617E40" w:rsidRDefault="00432CE3">
      <w:r>
        <w:t>Knecht Jann Licht, Knecht an¬</w:t>
      </w:r>
    </w:p>
    <w:p w:rsidR="00617E40" w:rsidRDefault="00432CE3">
      <w:r>
        <w:t>der Luhe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0086_86.png</w:t>
      </w:r>
      <w:r>
        <w:br/>
        <w:t>original page number: 86</w:t>
      </w:r>
      <w:r>
        <w:br/>
      </w:r>
    </w:p>
    <w:p w:rsidR="00617E40" w:rsidRDefault="00432CE3">
      <w:r>
        <w:t>Grete Smelau. Alle Zigeuners Minne</w:t>
      </w:r>
    </w:p>
    <w:p w:rsidR="00617E40" w:rsidRDefault="00432CE3">
      <w:r>
        <w:t>Pallache u. Seele u. beide Eltern</w:t>
      </w:r>
    </w:p>
    <w:p w:rsidR="00617E40" w:rsidRDefault="00432CE3">
      <w:r>
        <w:t>sin katholischer Confection. Gut in</w:t>
      </w:r>
    </w:p>
    <w:p w:rsidR="00617E40" w:rsidRDefault="00432CE3">
      <w:r>
        <w:t>der Sahlenschen Kirche v. Propst Be¬</w:t>
      </w:r>
    </w:p>
    <w:p w:rsidR="00617E40" w:rsidRDefault="00432CE3">
      <w:r>
        <w:t>telung zu Tahten Pathen: Wirthen</w:t>
      </w:r>
    </w:p>
    <w:p w:rsidR="00617E40" w:rsidRDefault="00432CE3">
      <w:r>
        <w:t>Testa Thaute. Wirth Jure In¬</w:t>
      </w:r>
    </w:p>
    <w:p w:rsidR="00617E40" w:rsidRDefault="00432CE3">
      <w:r>
        <w:t>mann, Knecht Ich Müller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0087_87.png</w:t>
      </w:r>
      <w:r>
        <w:br/>
        <w:t>original page number: 87</w:t>
      </w:r>
      <w:r>
        <w:br/>
      </w:r>
    </w:p>
    <w:p w:rsidR="00617E40" w:rsidRDefault="00432CE3">
      <w:r>
        <w:t>Ernst. Senat die Ruhlen Knechts Jahr</w:t>
      </w:r>
    </w:p>
    <w:p w:rsidR="00617E40" w:rsidRDefault="00432CE3">
      <w:r>
        <w:t>Ohsel u. Annliche S. fl. Auth. Gut in</w:t>
      </w:r>
    </w:p>
    <w:p w:rsidR="00617E40" w:rsidRDefault="00432CE3">
      <w:r>
        <w:t>Senat Kirche v. p. l. Wilpert. Pathen</w:t>
      </w:r>
    </w:p>
    <w:p w:rsidR="00617E40" w:rsidRDefault="00432CE3">
      <w:r>
        <w:t>hung Aus Lestande, fung hart</w:t>
      </w:r>
    </w:p>
    <w:p w:rsidR="00617E40" w:rsidRDefault="00432CE3">
      <w:r>
        <w:t>Muggenen, thung Sanne Suppl.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0088_88.png</w:t>
      </w:r>
      <w:r>
        <w:br/>
        <w:t>original page number: 88</w:t>
      </w:r>
      <w:r>
        <w:br/>
      </w:r>
    </w:p>
    <w:p w:rsidR="00617E40" w:rsidRDefault="00432CE3">
      <w:r>
        <w:t>Janus Selchflegel Muggenen Magd Anna</w:t>
      </w:r>
    </w:p>
    <w:p w:rsidR="00617E40" w:rsidRDefault="00432CE3">
      <w:r>
        <w:t>tember die Mutter überlasse.</w:t>
      </w:r>
    </w:p>
    <w:p w:rsidR="00617E40" w:rsidRDefault="00432CE3">
      <w:r>
        <w:t>rischen Conf. Gut in Sinat Kirche</w:t>
      </w:r>
    </w:p>
    <w:p w:rsidR="00617E40" w:rsidRDefault="00432CE3">
      <w:r>
        <w:t>v. p. C. Welpert Pathen: Knecht Ich</w:t>
      </w:r>
    </w:p>
    <w:p w:rsidR="00617E40" w:rsidRDefault="00432CE3">
      <w:r>
        <w:t>nat Latis, M. Lichta Ulpe, Knecht.</w:t>
      </w:r>
    </w:p>
    <w:p w:rsidR="00617E40" w:rsidRDefault="00432CE3">
      <w:r>
        <w:t>weib Louise Neumann.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0089_89.png</w:t>
      </w:r>
      <w:r>
        <w:br/>
        <w:t>original page number: 89</w:t>
      </w:r>
      <w:r>
        <w:br/>
      </w:r>
    </w:p>
    <w:p w:rsidR="00617E40" w:rsidRDefault="00432CE3">
      <w:r>
        <w:t>Caroline Katharine Henriette Friedrichsberg</w:t>
      </w:r>
    </w:p>
    <w:p w:rsidR="00617E40" w:rsidRDefault="00432CE3">
      <w:r>
        <w:t>Sohne Wirths Putz Sieg u. Caroline</w:t>
      </w:r>
    </w:p>
    <w:p w:rsidR="00617E40" w:rsidRDefault="00432CE3">
      <w:r>
        <w:t>7 t. luth. Gut in Seelen Kirche v. p.</w:t>
      </w:r>
    </w:p>
    <w:p w:rsidR="00617E40" w:rsidRDefault="00432CE3">
      <w:r>
        <w:t>Wilpat Pathen. Die Mutter selbst hielt</w:t>
      </w:r>
    </w:p>
    <w:p w:rsidR="00617E40" w:rsidRDefault="00432CE3">
      <w:r>
        <w:t>das Kind, Wort Jacob Sulmann. Wir</w:t>
      </w:r>
    </w:p>
    <w:p w:rsidR="00617E40" w:rsidRDefault="00432CE3">
      <w:r>
        <w:t>Ihme Greta Gulmann, hung Mil</w:t>
      </w:r>
    </w:p>
    <w:p w:rsidR="00617E40" w:rsidRDefault="00432CE3">
      <w:r>
        <w:t>Sining.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0090_90.png</w:t>
      </w:r>
      <w:r>
        <w:br/>
        <w:t>original page number: 90</w:t>
      </w:r>
      <w:r>
        <w:br/>
      </w:r>
    </w:p>
    <w:p w:rsidR="00617E40" w:rsidRDefault="00432CE3">
      <w:r>
        <w:t>Mais. Smelau Jahre Knechts Indem ihm</w:t>
      </w:r>
    </w:p>
    <w:p w:rsidR="00617E40" w:rsidRDefault="00432CE3">
      <w:r>
        <w:t>u. Guhl u. Elt luth. Gl. in Semlow</w:t>
      </w:r>
    </w:p>
    <w:p w:rsidR="00617E40" w:rsidRDefault="00432CE3">
      <w:r>
        <w:t>Kirche v. p. 1. Wilpert Plathen: Wirths</w:t>
      </w:r>
    </w:p>
    <w:p w:rsidR="00617E40" w:rsidRDefault="00432CE3">
      <w:r>
        <w:t>Mutter Greta Saulin, Mädchen</w:t>
      </w:r>
    </w:p>
    <w:p w:rsidR="00617E40" w:rsidRDefault="00432CE3">
      <w:r>
        <w:t>Marie Gaber, Wirth Minael Strauf</w:t>
      </w:r>
    </w:p>
    <w:p w:rsidR="00617E40" w:rsidRDefault="00432CE3">
      <w:r>
        <w:t>men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0091_91.png</w:t>
      </w:r>
      <w:r>
        <w:br/>
        <w:t>original page number: 91</w:t>
      </w:r>
      <w:r>
        <w:br/>
      </w:r>
    </w:p>
    <w:p w:rsidR="00617E40" w:rsidRDefault="00432CE3">
      <w:r>
        <w:t>Leni Familie Peterhof Riedrich Schulz</w:t>
      </w:r>
    </w:p>
    <w:p w:rsidR="00617E40" w:rsidRDefault="00432CE3">
      <w:r>
        <w:t>Knechts Karl Mandate u. Mehlen.</w:t>
      </w:r>
    </w:p>
    <w:p w:rsidR="00617E40" w:rsidRDefault="00432CE3">
      <w:r>
        <w:t>Et. Cath. Gut in Senat Kirche v. p. C.</w:t>
      </w:r>
    </w:p>
    <w:p w:rsidR="00617E40" w:rsidRDefault="00432CE3">
      <w:r>
        <w:t>Ulpert Pathen: Masch Louise Jah¬</w:t>
      </w:r>
    </w:p>
    <w:p w:rsidR="00617E40" w:rsidRDefault="00432CE3">
      <w:r>
        <w:t>de Turmann, dort nach</w:t>
      </w:r>
    </w:p>
    <w:p w:rsidR="00617E40" w:rsidRDefault="00432CE3">
      <w:r>
        <w:t>mann, Last aus Birkant.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0092_92.png</w:t>
      </w:r>
      <w:r>
        <w:br/>
        <w:t>original page number: 92</w:t>
      </w:r>
      <w:r>
        <w:br/>
      </w:r>
    </w:p>
    <w:p w:rsidR="00617E40" w:rsidRDefault="00432CE3">
      <w:r>
        <w:t>Ottilie Disette Penau Bühne Wirths</w:t>
      </w:r>
    </w:p>
    <w:p w:rsidR="00617E40" w:rsidRDefault="00432CE3">
      <w:r>
        <w:t>Jannis Scha u. davise I. et. lit.</w:t>
      </w:r>
    </w:p>
    <w:p w:rsidR="00617E40" w:rsidRDefault="00432CE3">
      <w:r>
        <w:t>Gut in Senat diese v. p. C. Wilper</w:t>
      </w:r>
    </w:p>
    <w:p w:rsidR="00617E40" w:rsidRDefault="00432CE3">
      <w:r>
        <w:t>halten: Wirthen Emilie Scha¬</w:t>
      </w:r>
    </w:p>
    <w:p w:rsidR="00617E40" w:rsidRDefault="00432CE3">
      <w:r>
        <w:t>Jung Karl Hause, Wirth Kaspar</w:t>
      </w:r>
    </w:p>
    <w:p w:rsidR="00617E40" w:rsidRDefault="00432CE3">
      <w:r>
        <w:t>Sagnis.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0093_93.png</w:t>
      </w:r>
      <w:r>
        <w:br/>
        <w:t>original page number: 93</w:t>
      </w:r>
      <w:r>
        <w:br/>
      </w:r>
    </w:p>
    <w:p w:rsidR="00617E40" w:rsidRDefault="00432CE3">
      <w:r>
        <w:t>Karl Wieder-Granden Siel Kundsch</w:t>
      </w:r>
    </w:p>
    <w:p w:rsidR="00617E40" w:rsidRDefault="00432CE3">
      <w:r>
        <w:t>Knechts Krisch Pöhle u. Söhne</w:t>
      </w:r>
    </w:p>
    <w:p w:rsidR="00617E40" w:rsidRDefault="00432CE3">
      <w:r>
        <w:t>Et. lit. Gut in ent Frh. v. p. C.</w:t>
      </w:r>
    </w:p>
    <w:p w:rsidR="00617E40" w:rsidRDefault="00432CE3">
      <w:r>
        <w:t>Hilpert hatten: Jungharl Schle¬</w:t>
      </w:r>
    </w:p>
    <w:p w:rsidR="00617E40" w:rsidRDefault="00432CE3">
      <w:r>
        <w:t>Wirth Kaspar Schagger, Mädch</w:t>
      </w:r>
    </w:p>
    <w:p w:rsidR="00617E40" w:rsidRDefault="00432CE3">
      <w:r>
        <w:t>Juhle echte.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0094_94.png</w:t>
      </w:r>
      <w:r>
        <w:br/>
        <w:t>original page number: 94</w:t>
      </w:r>
      <w:r>
        <w:br/>
      </w:r>
    </w:p>
    <w:p w:rsidR="00617E40" w:rsidRDefault="00432CE3">
      <w:r>
        <w:t>te Senau Ruenta Wirths Jannis</w:t>
      </w:r>
    </w:p>
    <w:p w:rsidR="00617E40" w:rsidRDefault="00432CE3">
      <w:r>
        <w:t>Schnabsahn u. dessen Ehefrau Suppe</w:t>
      </w:r>
    </w:p>
    <w:p w:rsidR="00617E40" w:rsidRDefault="00432CE3">
      <w:r>
        <w:t>Sohn. Pet. luth. Ort in der manschen</w:t>
      </w:r>
    </w:p>
    <w:p w:rsidR="00617E40" w:rsidRDefault="00432CE3">
      <w:r>
        <w:t>Kirche in p. Wilpert zu Pant und</w:t>
      </w:r>
    </w:p>
    <w:p w:rsidR="00617E40" w:rsidRDefault="00432CE3">
      <w:r>
        <w:t>Slau Pathen: an Otte sch¬</w:t>
      </w:r>
    </w:p>
    <w:p w:rsidR="00617E40" w:rsidRDefault="00432CE3">
      <w:r>
        <w:t>Lassahn, Wirth Jannis Swehr,</w:t>
      </w:r>
    </w:p>
    <w:p w:rsidR="00617E40" w:rsidRDefault="00432CE3">
      <w:r>
        <w:t>Wirthin Söhne Blumberg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0095_95.png</w:t>
      </w:r>
      <w:r>
        <w:br/>
        <w:t>original page number: 95</w:t>
      </w:r>
      <w:r>
        <w:br/>
      </w:r>
    </w:p>
    <w:p w:rsidR="00617E40" w:rsidRDefault="00432CE3">
      <w:r>
        <w:t>Austerhof Schal Knitter Knechts</w:t>
      </w:r>
    </w:p>
    <w:p w:rsidR="00617E40" w:rsidRDefault="00432CE3">
      <w:r>
        <w:t>Karl Gehring u. Annette.</w:t>
      </w:r>
    </w:p>
    <w:p w:rsidR="00617E40" w:rsidRDefault="00432CE3">
      <w:r>
        <w:t>Et lit. Gut in Sie Prof v. p.</w:t>
      </w:r>
    </w:p>
    <w:p w:rsidR="00617E40" w:rsidRDefault="00432CE3">
      <w:r>
        <w:t>Wilpert Pathen: fungitus Neu¬</w:t>
      </w:r>
    </w:p>
    <w:p w:rsidR="00617E40" w:rsidRDefault="00432CE3">
      <w:r>
        <w:t>land, pracht Karl Kladder, Frau</w:t>
      </w:r>
    </w:p>
    <w:p w:rsidR="00617E40" w:rsidRDefault="00432CE3">
      <w:r>
        <w:t>Anna Gehring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0096_96.png</w:t>
      </w:r>
      <w:r>
        <w:br/>
        <w:t>original page number: 96</w:t>
      </w:r>
      <w:r>
        <w:br/>
      </w:r>
    </w:p>
    <w:p w:rsidR="00617E40" w:rsidRDefault="00432CE3">
      <w:r>
        <w:t>Louise Sisette Peterhof Kunder</w:t>
      </w:r>
    </w:p>
    <w:p w:rsidR="00617E40" w:rsidRDefault="00432CE3">
      <w:r>
        <w:t>Klahren beurlaubten Soldaten</w:t>
      </w:r>
    </w:p>
    <w:p w:rsidR="00617E40" w:rsidRDefault="00432CE3">
      <w:r>
        <w:t>dann Liebrecht u. Anna,</w:t>
      </w:r>
    </w:p>
    <w:p w:rsidR="00617E40" w:rsidRDefault="00432CE3">
      <w:r>
        <w:t>geb. Pule, 4. fl. lit. Gut, in</w:t>
      </w:r>
    </w:p>
    <w:p w:rsidR="00617E40" w:rsidRDefault="00432CE3">
      <w:r>
        <w:t>Paul Pirche v. p. C. Wilpert</w:t>
      </w:r>
    </w:p>
    <w:p w:rsidR="00617E40" w:rsidRDefault="00432CE3">
      <w:r>
        <w:t>Pathen: Masch. Anna Lectis</w:t>
      </w:r>
    </w:p>
    <w:p w:rsidR="00617E40" w:rsidRDefault="00432CE3">
      <w:r>
        <w:t>Wittwe ause Neumann.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0097_97.png</w:t>
      </w:r>
      <w:r>
        <w:br/>
        <w:t>original page number: 97</w:t>
      </w:r>
      <w:r>
        <w:br/>
      </w:r>
    </w:p>
    <w:p w:rsidR="00617E40" w:rsidRDefault="00432CE3">
      <w:r>
        <w:t>Krista - Peterhof Rippel Zahlberg von</w:t>
      </w:r>
    </w:p>
    <w:p w:rsidR="00617E40" w:rsidRDefault="00432CE3">
      <w:r>
        <w:t>Jahr unmal u. haline Elt litt</w:t>
      </w:r>
    </w:p>
    <w:p w:rsidR="00617E40" w:rsidRDefault="00432CE3">
      <w:r>
        <w:t>Gut in und sore v. p. l. Hilpert</w:t>
      </w:r>
    </w:p>
    <w:p w:rsidR="00617E40" w:rsidRDefault="00432CE3">
      <w:r>
        <w:t>Rathen: Jung sann Lahlberg, Müch¬</w:t>
      </w:r>
    </w:p>
    <w:p w:rsidR="00617E40" w:rsidRDefault="00432CE3">
      <w:r>
        <w:t>avise Krause, Frau Juhle Emilie</w:t>
      </w:r>
    </w:p>
    <w:p w:rsidR="00617E40" w:rsidRDefault="00432CE3">
      <w:r>
        <w:t>Zahlberg.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0098_98.png</w:t>
      </w:r>
      <w:r>
        <w:br/>
        <w:t>original page number: 98</w:t>
      </w:r>
      <w:r>
        <w:br/>
      </w:r>
    </w:p>
    <w:p w:rsidR="00617E40" w:rsidRDefault="00432CE3">
      <w:r>
        <w:t>Hinrich Johann Granzen Behaul</w:t>
      </w:r>
    </w:p>
    <w:p w:rsidR="00617E40" w:rsidRDefault="00432CE3">
      <w:r>
        <w:t>Soldaten Karl Liebrecht u. dessen</w:t>
      </w:r>
    </w:p>
    <w:p w:rsidR="00617E40" w:rsidRDefault="00432CE3">
      <w:r>
        <w:t>Ehefre Fühle 1. fl. lit. Ges. in</w:t>
      </w:r>
    </w:p>
    <w:p w:rsidR="00617E40" w:rsidRDefault="00432CE3">
      <w:r>
        <w:t>Senatores v. p. 1. Wilpert</w:t>
      </w:r>
    </w:p>
    <w:p w:rsidR="00617E40" w:rsidRDefault="00432CE3">
      <w:r>
        <w:t>Pathen: Jung Heinrich Liebrecht</w:t>
      </w:r>
    </w:p>
    <w:p w:rsidR="00617E40" w:rsidRDefault="00432CE3">
      <w:r>
        <w:t>pricht Jannis Salais, nachts¬</w:t>
      </w:r>
    </w:p>
    <w:p w:rsidR="00617E40" w:rsidRDefault="00432CE3">
      <w:r>
        <w:t>weil Sie Jahres.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0099_99.png</w:t>
      </w:r>
      <w:r>
        <w:br/>
        <w:t>original page number: 99</w:t>
      </w:r>
      <w:r>
        <w:br/>
      </w:r>
    </w:p>
    <w:p w:rsidR="00617E40" w:rsidRDefault="00432CE3">
      <w:r>
        <w:t>Pisette Sophie Reihef Rümmert. P.</w:t>
      </w:r>
    </w:p>
    <w:p w:rsidR="00617E40" w:rsidRDefault="00432CE3">
      <w:r>
        <w:t>nichts an Mahrnen int.</w:t>
      </w:r>
    </w:p>
    <w:p w:rsidR="00617E40" w:rsidRDefault="00432CE3">
      <w:r>
        <w:t>et luth. Oct. in punct rich v. f. C.</w:t>
      </w:r>
    </w:p>
    <w:p w:rsidR="00617E40" w:rsidRDefault="00432CE3">
      <w:r>
        <w:t>Wilpert Pathen: Mich. Sch Sophie</w:t>
      </w:r>
    </w:p>
    <w:p w:rsidR="00617E40" w:rsidRDefault="00432CE3">
      <w:r>
        <w:t>Abeht, von Seine Blumfeld häng</w:t>
      </w:r>
    </w:p>
    <w:p w:rsidR="00617E40" w:rsidRDefault="00432CE3">
      <w:r>
        <w:t>Sannelbaht.</w:t>
      </w:r>
    </w:p>
    <w:p w:rsidR="00617E40" w:rsidRDefault="00432CE3">
      <w:r>
        <w:br w:type="page"/>
      </w:r>
    </w:p>
    <w:p w:rsidR="00617E40" w:rsidRDefault="00432CE3">
      <w:r>
        <w:lastRenderedPageBreak/>
        <w:t>image name: 0100_100.png</w:t>
      </w:r>
      <w:r>
        <w:br/>
        <w:t>original page number: 100</w:t>
      </w:r>
      <w:r>
        <w:br/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Er einen Kallie Knechts Jannis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Kalk u. Anna P. fet. lit.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Gut im Hote Liseln v. p. Hilpert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zu Piest. Pathen: Knecht vndt</w:t>
      </w:r>
    </w:p>
    <w:p w:rsidR="00617E40" w:rsidRPr="00432CE3" w:rsidRDefault="00432CE3">
      <w:pPr>
        <w:rPr>
          <w:lang w:val="de-DE"/>
        </w:rPr>
      </w:pPr>
      <w:r w:rsidRPr="00432CE3">
        <w:rPr>
          <w:lang w:val="de-DE"/>
        </w:rPr>
        <w:t>weinen, den Schla Regnen,</w:t>
      </w:r>
    </w:p>
    <w:p w:rsidR="003715F0" w:rsidRDefault="003715F0">
      <w:r>
        <w:t>image name</w:t>
      </w:r>
      <w:bookmarkStart w:id="0" w:name="_GoBack"/>
      <w:bookmarkEnd w:id="0"/>
    </w:p>
    <w:p w:rsidR="00617E40" w:rsidRDefault="00432CE3">
      <w:r w:rsidRPr="00432CE3">
        <w:t>original page number</w:t>
      </w: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end"/>
      </w:r>
    </w:p>
    <w:sectPr w:rsidR="00617E40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7E40"/>
    <w:rsid w:val="003715F0"/>
    <w:rsid w:val="00432CE3"/>
    <w:rsid w:val="0061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100</Pages>
  <Words>12802</Words>
  <Characters>7298</Characters>
  <Application>Microsoft Office Word</Application>
  <DocSecurity>0</DocSecurity>
  <Lines>60</Lines>
  <Paragraphs>40</Paragraphs>
  <ScaleCrop>false</ScaleCrop>
  <Company/>
  <LinksUpToDate>false</LinksUpToDate>
  <CharactersWithSpaces>20060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Henrijs Kravals</cp:lastModifiedBy>
  <cp:revision>3</cp:revision>
  <dcterms:created xsi:type="dcterms:W3CDTF">2023-11-12T20:39:00Z</dcterms:created>
  <dcterms:modified xsi:type="dcterms:W3CDTF">2023-11-12T20:44:00Z</dcterms:modified>
</cp:coreProperties>
</file>