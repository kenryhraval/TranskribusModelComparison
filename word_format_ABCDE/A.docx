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19" w:rsidRDefault="0007735A">
      <w:proofErr w:type="gramStart"/>
      <w:r>
        <w:t>image</w:t>
      </w:r>
      <w:proofErr w:type="gramEnd"/>
      <w:r>
        <w:t xml:space="preserve"> name: 0001_1.png</w:t>
      </w:r>
      <w:r>
        <w:br/>
        <w:t>original page number: 1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Grete diebe Juge bekehrten Lilles me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l. qu. in Sent. Kons. post. er. Wilh.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ten Ergedaht, das gant¬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0002_2.png</w:t>
      </w:r>
      <w:r>
        <w:br/>
        <w:t>original page number: 2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2. Anna Elisatus Wissenbrugers Johan Konradi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Frau Annae </w:t>
      </w:r>
      <w:proofErr w:type="gramStart"/>
      <w:r w:rsidRPr="0007735A">
        <w:rPr>
          <w:lang w:val="de-DE"/>
        </w:rPr>
        <w:t>test</w:t>
      </w:r>
      <w:proofErr w:type="gramEnd"/>
      <w:r w:rsidRPr="0007735A">
        <w:rPr>
          <w:lang w:val="de-DE"/>
        </w:rPr>
        <w:t>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 die Fort, als liquid. For.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gen Frauen Anhalten, die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anne drang.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0003_3.png</w:t>
      </w:r>
      <w:r>
        <w:br/>
        <w:t>original page number: 3</w:t>
      </w:r>
      <w:r>
        <w:br/>
      </w:r>
    </w:p>
    <w:p w:rsidR="003D6E19" w:rsidRDefault="0007735A">
      <w:r>
        <w:t xml:space="preserve">. Lawse Witwe </w:t>
      </w:r>
      <w:proofErr w:type="gramStart"/>
      <w:r>
        <w:t>In</w:t>
      </w:r>
      <w:proofErr w:type="gramEnd"/>
      <w:r>
        <w:t xml:space="preserve"> Jure in Libbern.</w:t>
      </w:r>
    </w:p>
    <w:p w:rsidR="003D6E19" w:rsidRDefault="0007735A">
      <w:proofErr w:type="gramStart"/>
      <w:r>
        <w:t>l. qu. in causis, u. post.</w:t>
      </w:r>
      <w:proofErr w:type="gramEnd"/>
      <w:r>
        <w:t xml:space="preserve"> </w:t>
      </w:r>
      <w:proofErr w:type="gramStart"/>
      <w:r>
        <w:t>l</w:t>
      </w:r>
      <w:proofErr w:type="gramEnd"/>
      <w:r>
        <w:t>. pet.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tes, sonders aus, et qua crimen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0004_4.png</w:t>
      </w:r>
      <w:r>
        <w:br/>
        <w:t>original page number: 4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c. Trine Wie Relui faite entrium.</w:t>
      </w:r>
    </w:p>
    <w:p w:rsidR="003D6E19" w:rsidRPr="0007735A" w:rsidRDefault="0007735A">
      <w:pPr>
        <w:rPr>
          <w:lang w:val="de-DE"/>
        </w:rPr>
      </w:pPr>
      <w:proofErr w:type="gramStart"/>
      <w:r>
        <w:t>lit</w:t>
      </w:r>
      <w:proofErr w:type="gramEnd"/>
      <w:r>
        <w:t xml:space="preserve">. </w:t>
      </w:r>
      <w:proofErr w:type="gramStart"/>
      <w:r>
        <w:t>I. u. Rit Kruse, v. post.</w:t>
      </w:r>
      <w:proofErr w:type="gramEnd"/>
      <w:r>
        <w:t xml:space="preserve"> </w:t>
      </w:r>
      <w:r w:rsidRPr="0007735A">
        <w:rPr>
          <w:lang w:val="de-DE"/>
        </w:rPr>
        <w:t>C. vilgt.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4. Beuser. Ration, meister Anna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0005_5.png</w:t>
      </w:r>
      <w:r>
        <w:br/>
        <w:t>original page number: 5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6. Andre Treppe Lehn u. Micula an Modi.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l. quert, v. post. l. 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schmas Jahres Brandi Euch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0006_6.png</w:t>
      </w:r>
      <w:r w:rsidRPr="0007735A">
        <w:rPr>
          <w:lang w:val="de-DE"/>
        </w:rPr>
        <w:br/>
        <w:t>original page number: 6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seine Litis f. Krischen Anner m.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lit. qu. Sinckens, &amp; je liegt.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trine, aus, u. Bitte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0007_7.png</w:t>
      </w:r>
      <w:r w:rsidRPr="0007735A">
        <w:rPr>
          <w:lang w:val="de-DE"/>
        </w:rPr>
        <w:br/>
        <w:t>original page number: 7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Geflichte Kirche Ausa in Grutus 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l. qu. in Viehes, a post les plus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ditatis digiret, fortzukom¬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0008_8.png</w:t>
      </w:r>
      <w:r w:rsidRPr="0007735A">
        <w:rPr>
          <w:lang w:val="de-DE"/>
        </w:rPr>
        <w:br/>
        <w:t>original page number: 8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9. Lese- Piper den Respera an diebes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lit. 9. Decis. post. len. Wir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se debet, legata p. orig.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0009_9.png</w:t>
      </w:r>
      <w:r w:rsidRPr="0007735A">
        <w:rPr>
          <w:lang w:val="de-DE"/>
        </w:rPr>
        <w:br/>
        <w:t>original page number: 9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I. Greta ficul Janne und triste in Anna me</w:t>
      </w:r>
    </w:p>
    <w:p w:rsidR="003D6E19" w:rsidRPr="0007735A" w:rsidRDefault="0007735A">
      <w:pPr>
        <w:rPr>
          <w:lang w:val="de-DE"/>
        </w:rPr>
      </w:pPr>
      <w:proofErr w:type="gramStart"/>
      <w:r>
        <w:t>lit</w:t>
      </w:r>
      <w:proofErr w:type="gramEnd"/>
      <w:r>
        <w:t xml:space="preserve">. </w:t>
      </w:r>
      <w:proofErr w:type="gramStart"/>
      <w:r>
        <w:t>p. u. Paske, p. post.</w:t>
      </w:r>
      <w:proofErr w:type="gramEnd"/>
      <w:r>
        <w:t xml:space="preserve"> </w:t>
      </w:r>
      <w:r w:rsidRPr="0007735A">
        <w:rPr>
          <w:lang w:val="de-DE"/>
        </w:rPr>
        <w:t>C. ejusd.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mehr gut, ut pag.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0010_10.png</w:t>
      </w:r>
      <w:r>
        <w:br/>
        <w:t>original page number: 10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2. Ans an ihm ad pristae eodest.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lit. qui sumus, &amp; pp. l. dieser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te. In der eine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0011_11.png</w:t>
      </w:r>
      <w:r>
        <w:br/>
        <w:t>original page number: 11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1. Liba Lohne das Kostgesantarius m.</w:t>
      </w:r>
    </w:p>
    <w:p w:rsidR="003D6E19" w:rsidRDefault="0007735A">
      <w:proofErr w:type="gramStart"/>
      <w:r>
        <w:t>Lit.</w:t>
      </w:r>
      <w:proofErr w:type="gramEnd"/>
      <w:r>
        <w:t xml:space="preserve"> </w:t>
      </w:r>
      <w:proofErr w:type="gramStart"/>
      <w:r>
        <w:t>cest</w:t>
      </w:r>
      <w:proofErr w:type="gramEnd"/>
      <w:r>
        <w:t xml:space="preserve"> in Sist dinis appet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ther in Liberatis sodann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le Monde.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0012_12.png</w:t>
      </w:r>
      <w:r w:rsidRPr="0007735A">
        <w:rPr>
          <w:lang w:val="de-DE"/>
        </w:rPr>
        <w:br/>
        <w:t>original page number: 12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Schwart Brisman die Pawren Trine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c. text ibi ab eod. l. p. Mis.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die Mere Sille sonnes grande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0013_13.png</w:t>
      </w:r>
      <w:r w:rsidRPr="0007735A">
        <w:rPr>
          <w:lang w:val="de-DE"/>
        </w:rPr>
        <w:br/>
        <w:t>original page number: 13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Grote Kallung a donne Rahter Battus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lig best in Immolestirte appert.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est a toute angesen funden unge¬</w:t>
      </w:r>
    </w:p>
    <w:p w:rsidR="003D6E19" w:rsidRDefault="0007735A">
      <w:proofErr w:type="gramStart"/>
      <w:r>
        <w:t>ampt</w:t>
      </w:r>
      <w:proofErr w:type="gramEnd"/>
      <w:r>
        <w:t xml:space="preserve"> Ausent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0014_14.png</w:t>
      </w:r>
      <w:r>
        <w:br/>
        <w:t>original page number: 14</w:t>
      </w:r>
      <w:r>
        <w:br/>
      </w:r>
    </w:p>
    <w:p w:rsidR="003D6E19" w:rsidRDefault="0007735A">
      <w:proofErr w:type="gramStart"/>
      <w:r>
        <w:t>Trine Simonii.</w:t>
      </w:r>
      <w:proofErr w:type="gramEnd"/>
    </w:p>
    <w:p w:rsidR="003D6E19" w:rsidRPr="0007735A" w:rsidRDefault="0007735A">
      <w:pPr>
        <w:rPr>
          <w:lang w:val="de-DE"/>
        </w:rPr>
      </w:pPr>
      <w:proofErr w:type="gramStart"/>
      <w:r>
        <w:t>luth</w:t>
      </w:r>
      <w:proofErr w:type="gramEnd"/>
      <w:r>
        <w:t xml:space="preserve"> cept ibid. ab a. et. </w:t>
      </w:r>
      <w:r w:rsidRPr="0007735A">
        <w:rPr>
          <w:lang w:val="de-DE"/>
        </w:rPr>
        <w:t>Von alle,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Anne daraus dem dil.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0015_15.png</w:t>
      </w:r>
      <w:r>
        <w:br/>
        <w:t>original page number: 15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6. Pri-Stadt Seinen facta d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Lit. Sept. ibi etc. test: so hinzu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er sey. Es sei, per demon¬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0016_16.png</w:t>
      </w:r>
      <w:r w:rsidRPr="0007735A">
        <w:rPr>
          <w:lang w:val="de-DE"/>
        </w:rPr>
        <w:br/>
        <w:t>original page number: 16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Martine bohrne u. Martis notrina Dorte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tut. Capt. in Silbers, ce plailpert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deren Besonderten.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0017_17.png</w:t>
      </w:r>
      <w:r w:rsidRPr="0007735A">
        <w:rPr>
          <w:lang w:val="de-DE"/>
        </w:rPr>
        <w:br/>
        <w:t>original page number: 17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sore Stadt Sanna Linie an datter m.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auff et ibid d. test. n. Der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aus Berlin.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0018_18.png</w:t>
      </w:r>
      <w:r>
        <w:br/>
        <w:t>original page number: 18</w:t>
      </w:r>
      <w:r>
        <w:br/>
      </w:r>
    </w:p>
    <w:p w:rsidR="003D6E19" w:rsidRDefault="0007735A">
      <w:r>
        <w:t>9. Mart. Hans Tannennemancher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auth. cest a fast Beterling zu Satten.</w:t>
      </w:r>
    </w:p>
    <w:p w:rsidR="003D6E19" w:rsidRDefault="0007735A">
      <w:proofErr w:type="gramStart"/>
      <w:r>
        <w:t>test</w:t>
      </w:r>
      <w:proofErr w:type="gramEnd"/>
      <w:r>
        <w:t>. &amp; mal quia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0019_19.png</w:t>
      </w:r>
      <w:r>
        <w:br/>
        <w:t>original page number: 19</w:t>
      </w:r>
      <w:r>
        <w:br/>
      </w:r>
    </w:p>
    <w:p w:rsidR="003D6E19" w:rsidRDefault="0007735A">
      <w:r>
        <w:t>Anna durch deme retenue queste</w:t>
      </w:r>
    </w:p>
    <w:p w:rsidR="003D6E19" w:rsidRDefault="0007735A">
      <w:proofErr w:type="gramStart"/>
      <w:r>
        <w:t>sit</w:t>
      </w:r>
      <w:proofErr w:type="gramEnd"/>
      <w:r>
        <w:t xml:space="preserve"> testab eod. </w:t>
      </w:r>
      <w:proofErr w:type="gramStart"/>
      <w:r>
        <w:t>tit</w:t>
      </w:r>
      <w:proofErr w:type="gramEnd"/>
      <w:r>
        <w:t xml:space="preserve">. </w:t>
      </w:r>
      <w:proofErr w:type="gramStart"/>
      <w:r>
        <w:t>de</w:t>
      </w:r>
      <w:proofErr w:type="gramEnd"/>
      <w:r>
        <w:t xml:space="preserve"> Beyge,</w:t>
      </w:r>
    </w:p>
    <w:p w:rsidR="003D6E19" w:rsidRDefault="0007735A">
      <w:r>
        <w:t>Anna Gratificirte.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0020_20.png</w:t>
      </w:r>
      <w:r>
        <w:br/>
        <w:t>original page number: 20</w:t>
      </w:r>
      <w:r>
        <w:br/>
      </w:r>
    </w:p>
    <w:p w:rsidR="003D6E19" w:rsidRDefault="0007735A">
      <w:proofErr w:type="gramStart"/>
      <w:r>
        <w:t>erat</w:t>
      </w:r>
      <w:proofErr w:type="gramEnd"/>
      <w:r>
        <w:t xml:space="preserve"> noch</w:t>
      </w:r>
    </w:p>
    <w:p w:rsidR="003D6E19" w:rsidRDefault="0007735A">
      <w:proofErr w:type="gramStart"/>
      <w:r>
        <w:t>dit</w:t>
      </w:r>
      <w:proofErr w:type="gramEnd"/>
      <w:r>
        <w:t xml:space="preserve"> cest et ad test. </w:t>
      </w:r>
      <w:proofErr w:type="gramStart"/>
      <w:r>
        <w:t>aberet</w:t>
      </w:r>
      <w:proofErr w:type="gramEnd"/>
      <w:r>
        <w:t xml:space="preserve"> Also</w:t>
      </w:r>
    </w:p>
    <w:p w:rsidR="003D6E19" w:rsidRDefault="0007735A">
      <w:proofErr w:type="gramStart"/>
      <w:r>
        <w:t>Trine Artmans und Prov.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0021_21.png</w:t>
      </w:r>
      <w:r>
        <w:br/>
        <w:t>original page number: 21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Grote. Viere Balkenberg des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6. Sept. in Peter Kirche in pt.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Hilpert. test: Vnberg.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da selberg phani</w:t>
      </w:r>
    </w:p>
    <w:p w:rsidR="003D6E19" w:rsidRDefault="0007735A">
      <w:r>
        <w:t>Berlin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0022_22.png</w:t>
      </w:r>
      <w:r>
        <w:br/>
        <w:t>original page number: 22</w:t>
      </w:r>
      <w:r>
        <w:br/>
      </w:r>
    </w:p>
    <w:p w:rsidR="003D6E19" w:rsidRDefault="0007735A">
      <w:r>
        <w:t>Sannis Livel ad Senat Milberg eines</w:t>
      </w:r>
    </w:p>
    <w:p w:rsidR="003D6E19" w:rsidRDefault="0007735A">
      <w:r>
        <w:t xml:space="preserve">4. Sept. </w:t>
      </w:r>
      <w:proofErr w:type="gramStart"/>
      <w:r>
        <w:t>il</w:t>
      </w:r>
      <w:proofErr w:type="gramEnd"/>
      <w:r>
        <w:t xml:space="preserve"> ab eos. </w:t>
      </w:r>
      <w:proofErr w:type="gramStart"/>
      <w:r>
        <w:t>st</w:t>
      </w:r>
      <w:proofErr w:type="gramEnd"/>
      <w:r>
        <w:t>. ad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bonnes Hauer, Ahinne von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0023_23.png</w:t>
      </w:r>
      <w:r w:rsidRPr="0007735A">
        <w:rPr>
          <w:lang w:val="de-DE"/>
        </w:rPr>
        <w:br/>
        <w:t>original page number: 23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Karl Guilebrasser Kiefern Grete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cept. mit lic. a. p. 17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et test. p. Aus Bohman. a.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lavis leman, Matte </w:t>
      </w:r>
      <w:proofErr w:type="gramStart"/>
      <w:r w:rsidRPr="0007735A">
        <w:rPr>
          <w:lang w:val="de-DE"/>
        </w:rPr>
        <w:t>brand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0024_24.png</w:t>
      </w:r>
      <w:r w:rsidRPr="0007735A">
        <w:rPr>
          <w:lang w:val="de-DE"/>
        </w:rPr>
        <w:br/>
        <w:t>original page number: 24</w:t>
      </w:r>
      <w:r w:rsidRPr="0007735A">
        <w:rPr>
          <w:lang w:val="de-DE"/>
        </w:rPr>
        <w:br/>
      </w:r>
    </w:p>
    <w:p w:rsidR="003D6E19" w:rsidRDefault="0007735A">
      <w:r>
        <w:t xml:space="preserve">Jannis Pastores Kuh. </w:t>
      </w:r>
      <w:proofErr w:type="gramStart"/>
      <w:r>
        <w:t>Matthalte.</w:t>
      </w:r>
      <w:proofErr w:type="gramEnd"/>
      <w:r>
        <w:t xml:space="preserve"> Julas</w:t>
      </w:r>
    </w:p>
    <w:p w:rsidR="003D6E19" w:rsidRDefault="0007735A">
      <w:r>
        <w:t xml:space="preserve">. Sept. ib. </w:t>
      </w:r>
      <w:proofErr w:type="gramStart"/>
      <w:r>
        <w:t>et</w:t>
      </w:r>
      <w:proofErr w:type="gramEnd"/>
      <w:r>
        <w:t xml:space="preserve"> cod. Test: p. Jan.</w:t>
      </w:r>
    </w:p>
    <w:p w:rsidR="003D6E19" w:rsidRDefault="0007735A">
      <w:proofErr w:type="gramStart"/>
      <w:r>
        <w:t>ticul</w:t>
      </w:r>
      <w:proofErr w:type="gramEnd"/>
      <w:r>
        <w:t xml:space="preserve"> particulen.</w:t>
      </w:r>
    </w:p>
    <w:p w:rsidR="003D6E19" w:rsidRDefault="0007735A">
      <w:proofErr w:type="gramStart"/>
      <w:r>
        <w:t>der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0025_25.png</w:t>
      </w:r>
      <w:r>
        <w:br/>
        <w:t>original page number: 25</w:t>
      </w:r>
      <w:r>
        <w:br/>
      </w:r>
    </w:p>
    <w:p w:rsidR="003D6E19" w:rsidRDefault="0007735A">
      <w:r>
        <w:t xml:space="preserve">Fris Johan Jahre lui </w:t>
      </w:r>
      <w:proofErr w:type="gramStart"/>
      <w:r>
        <w:t>a</w:t>
      </w:r>
      <w:proofErr w:type="gramEnd"/>
      <w:r>
        <w:t xml:space="preserve"> Ernes</w:t>
      </w:r>
    </w:p>
    <w:p w:rsidR="003D6E19" w:rsidRDefault="0007735A">
      <w:proofErr w:type="gramStart"/>
      <w:r>
        <w:t>Coss.</w:t>
      </w:r>
      <w:proofErr w:type="gramEnd"/>
      <w:r>
        <w:t xml:space="preserve"> </w:t>
      </w:r>
      <w:proofErr w:type="gramStart"/>
      <w:r>
        <w:t>Sept. ib. ab eod.</w:t>
      </w:r>
      <w:proofErr w:type="gramEnd"/>
      <w:r>
        <w:t xml:space="preserve"> </w:t>
      </w:r>
      <w:proofErr w:type="gramStart"/>
      <w:r>
        <w:t>tit</w:t>
      </w:r>
      <w:proofErr w:type="gramEnd"/>
      <w:r>
        <w:t xml:space="preserve">. </w:t>
      </w:r>
      <w:proofErr w:type="gramStart"/>
      <w:r>
        <w:t>p</w:t>
      </w:r>
      <w:proofErr w:type="gramEnd"/>
      <w:r>
        <w:t>. Trib.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Brisman, ad Gratt ihrer pp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nahe trage.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0026_26.png</w:t>
      </w:r>
      <w:r>
        <w:br/>
        <w:t>original page number: 26</w:t>
      </w:r>
      <w:r>
        <w:br/>
      </w:r>
    </w:p>
    <w:p w:rsidR="003D6E19" w:rsidRDefault="0007735A">
      <w:r>
        <w:t>Trine Insonders Roggens an</w:t>
      </w:r>
    </w:p>
    <w:p w:rsidR="003D6E19" w:rsidRDefault="0007735A">
      <w:proofErr w:type="gramStart"/>
      <w:r>
        <w:t>mortem</w:t>
      </w:r>
      <w:proofErr w:type="gramEnd"/>
      <w:r>
        <w:t xml:space="preserve"> luth best il ab eod.</w:t>
      </w:r>
    </w:p>
    <w:p w:rsidR="003D6E19" w:rsidRPr="0007735A" w:rsidRDefault="0007735A">
      <w:pPr>
        <w:rPr>
          <w:lang w:val="de-DE"/>
        </w:rPr>
      </w:pPr>
      <w:proofErr w:type="gramStart"/>
      <w:r>
        <w:t>test</w:t>
      </w:r>
      <w:proofErr w:type="gramEnd"/>
      <w:r>
        <w:t xml:space="preserve">. </w:t>
      </w:r>
      <w:proofErr w:type="gramStart"/>
      <w:r>
        <w:t>d</w:t>
      </w:r>
      <w:proofErr w:type="gramEnd"/>
      <w:r>
        <w:t xml:space="preserve">. in obser. </w:t>
      </w:r>
      <w:r w:rsidRPr="0007735A">
        <w:rPr>
          <w:lang w:val="de-DE"/>
        </w:rPr>
        <w:t>Adonné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cher Frie Baura sey.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0027_27.png</w:t>
      </w:r>
      <w:r>
        <w:br/>
        <w:t>original page number: 27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Caspar Martial Ingestelten die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lut. Capt. ib. ab eod. test: p.</w:t>
      </w:r>
    </w:p>
    <w:p w:rsidR="003D6E19" w:rsidRDefault="0007735A">
      <w:r>
        <w:t>Casper Blausel a lavis</w:t>
      </w:r>
    </w:p>
    <w:p w:rsidR="003D6E19" w:rsidRPr="0007735A" w:rsidRDefault="0007735A">
      <w:pPr>
        <w:rPr>
          <w:lang w:val="de-DE"/>
        </w:rPr>
      </w:pPr>
      <w:proofErr w:type="gramStart"/>
      <w:r>
        <w:t>Mechell sey.</w:t>
      </w:r>
      <w:proofErr w:type="gramEnd"/>
      <w:r>
        <w:t xml:space="preserve"> </w:t>
      </w:r>
      <w:r w:rsidRPr="0007735A">
        <w:rPr>
          <w:lang w:val="de-DE"/>
        </w:rPr>
        <w:t>Gnade Blenfeld.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0028_28.png</w:t>
      </w:r>
      <w:r w:rsidRPr="0007735A">
        <w:rPr>
          <w:lang w:val="de-DE"/>
        </w:rPr>
        <w:br/>
        <w:t>original page number: 28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Karl Guhtbare Hoffelen dises</w:t>
      </w:r>
    </w:p>
    <w:p w:rsidR="003D6E19" w:rsidRDefault="0007735A">
      <w:proofErr w:type="gramStart"/>
      <w:r>
        <w:t>Cath. Capt. ibid ab eod.</w:t>
      </w:r>
      <w:proofErr w:type="gramEnd"/>
      <w:r>
        <w:t xml:space="preserve"> </w:t>
      </w:r>
      <w:proofErr w:type="gramStart"/>
      <w:r>
        <w:t>testes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den Rohr, p. Alte Min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rielsen, z. Aulis Senat</w:t>
      </w:r>
    </w:p>
    <w:p w:rsidR="003D6E19" w:rsidRDefault="0007735A">
      <w:proofErr w:type="gramStart"/>
      <w:r>
        <w:t>sen</w:t>
      </w:r>
      <w:proofErr w:type="gramEnd"/>
      <w:r>
        <w:t>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0029_29.png</w:t>
      </w:r>
      <w:r>
        <w:br/>
        <w:t>original page number: 29</w:t>
      </w:r>
      <w:r>
        <w:br/>
      </w:r>
    </w:p>
    <w:p w:rsidR="003D6E19" w:rsidRDefault="0007735A">
      <w:r>
        <w:t>Jannis Schannahe</w:t>
      </w:r>
    </w:p>
    <w:p w:rsidR="003D6E19" w:rsidRDefault="0007735A">
      <w:proofErr w:type="gramStart"/>
      <w:r>
        <w:t>Ass.</w:t>
      </w:r>
      <w:proofErr w:type="gramEnd"/>
      <w:r>
        <w:t xml:space="preserve"> Capt. </w:t>
      </w:r>
      <w:proofErr w:type="gramStart"/>
      <w:r>
        <w:t>il</w:t>
      </w:r>
      <w:proofErr w:type="gramEnd"/>
      <w:r>
        <w:t xml:space="preserve"> ab eod. </w:t>
      </w:r>
      <w:proofErr w:type="gramStart"/>
      <w:r>
        <w:t>test</w:t>
      </w:r>
      <w:proofErr w:type="gramEnd"/>
      <w:r>
        <w:t xml:space="preserve">. </w:t>
      </w:r>
      <w:proofErr w:type="gramStart"/>
      <w:r>
        <w:t>ad</w:t>
      </w:r>
      <w:proofErr w:type="gramEnd"/>
    </w:p>
    <w:p w:rsidR="003D6E19" w:rsidRDefault="0007735A">
      <w:proofErr w:type="gramStart"/>
      <w:r>
        <w:t>tres</w:t>
      </w:r>
      <w:proofErr w:type="gramEnd"/>
      <w:r>
        <w:t xml:space="preserve"> quils, illa post.</w:t>
      </w:r>
    </w:p>
    <w:p w:rsidR="003D6E19" w:rsidRDefault="0007735A">
      <w:proofErr w:type="gramStart"/>
      <w:r>
        <w:t>Jur.</w:t>
      </w:r>
      <w:proofErr w:type="gramEnd"/>
      <w:r>
        <w:t xml:space="preserve"> Parte Krenberg.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0030_30.png</w:t>
      </w:r>
      <w:r>
        <w:br/>
        <w:t>original page number: 30</w:t>
      </w:r>
      <w:r>
        <w:br/>
      </w:r>
    </w:p>
    <w:p w:rsidR="003D6E19" w:rsidRDefault="0007735A">
      <w:r>
        <w:t xml:space="preserve">Jul. Lindres </w:t>
      </w:r>
      <w:proofErr w:type="gramStart"/>
      <w:r>
        <w:t>allen</w:t>
      </w:r>
      <w:proofErr w:type="gramEnd"/>
      <w:r>
        <w:t xml:space="preserve"> dannahmen</w:t>
      </w:r>
    </w:p>
    <w:p w:rsidR="003D6E19" w:rsidRDefault="0007735A">
      <w:proofErr w:type="gramStart"/>
      <w:r>
        <w:t>in</w:t>
      </w:r>
      <w:proofErr w:type="gramEnd"/>
      <w:r>
        <w:t xml:space="preserve"> Liber. </w:t>
      </w:r>
      <w:proofErr w:type="gramStart"/>
      <w:r>
        <w:t>Coss.</w:t>
      </w:r>
      <w:proofErr w:type="gramEnd"/>
      <w:r>
        <w:t xml:space="preserve"> Sept. 10b</w:t>
      </w:r>
    </w:p>
    <w:p w:rsidR="003D6E19" w:rsidRDefault="0007735A">
      <w:proofErr w:type="gramStart"/>
      <w:r>
        <w:t>ad</w:t>
      </w:r>
      <w:proofErr w:type="gramEnd"/>
      <w:r>
        <w:t xml:space="preserve"> test: m alsdann, p.</w:t>
      </w:r>
    </w:p>
    <w:p w:rsidR="003D6E19" w:rsidRDefault="0007735A">
      <w:proofErr w:type="gramStart"/>
      <w:r>
        <w:t>hannes</w:t>
      </w:r>
      <w:proofErr w:type="gramEnd"/>
      <w:r>
        <w:t xml:space="preserve"> Peinl. </w:t>
      </w:r>
      <w:proofErr w:type="gramStart"/>
      <w:r>
        <w:t>pr</w:t>
      </w:r>
      <w:proofErr w:type="gramEnd"/>
      <w:r>
        <w:t>. Crimin.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0031_31.png</w:t>
      </w:r>
      <w:r>
        <w:br/>
        <w:t>original page number: 31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Grete Parer Auftris. Allman.</w:t>
      </w:r>
    </w:p>
    <w:p w:rsidR="003D6E19" w:rsidRDefault="0007735A">
      <w:r w:rsidRPr="0007735A">
        <w:rPr>
          <w:lang w:val="de-DE"/>
        </w:rPr>
        <w:t xml:space="preserve">un lacise 7. </w:t>
      </w:r>
      <w:r>
        <w:t xml:space="preserve">Coss. Capt. </w:t>
      </w:r>
      <w:proofErr w:type="gramStart"/>
      <w:r>
        <w:t>m</w:t>
      </w:r>
      <w:proofErr w:type="gramEnd"/>
      <w:r>
        <w:t xml:space="preserve"> sit</w:t>
      </w:r>
    </w:p>
    <w:p w:rsidR="003D6E19" w:rsidRPr="0007735A" w:rsidRDefault="0007735A">
      <w:pPr>
        <w:rPr>
          <w:lang w:val="de-DE"/>
        </w:rPr>
      </w:pPr>
      <w:proofErr w:type="gramStart"/>
      <w:r>
        <w:t xml:space="preserve">Kirch pp. </w:t>
      </w:r>
      <w:r w:rsidRPr="00F77453">
        <w:t>Hilpert.</w:t>
      </w:r>
      <w:proofErr w:type="gramEnd"/>
      <w:r w:rsidRPr="00F77453">
        <w:t xml:space="preserve"> </w:t>
      </w:r>
      <w:proofErr w:type="gramStart"/>
      <w:r w:rsidRPr="00F77453">
        <w:t>test</w:t>
      </w:r>
      <w:proofErr w:type="gramEnd"/>
      <w:r w:rsidRPr="00F77453">
        <w:t xml:space="preserve">. </w:t>
      </w:r>
      <w:r w:rsidRPr="0007735A">
        <w:rPr>
          <w:lang w:val="de-DE"/>
        </w:rPr>
        <w:t>1. quo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nahmen Annahmen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Frau Sein Krahmen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0032_32.png</w:t>
      </w:r>
      <w:r>
        <w:br/>
        <w:t>original page number: 32</w:t>
      </w:r>
      <w:r>
        <w:br/>
      </w:r>
    </w:p>
    <w:p w:rsidR="003D6E19" w:rsidRDefault="0007735A">
      <w:proofErr w:type="gramStart"/>
      <w:r>
        <w:t>Grete hindernis Reinis abolin u.</w:t>
      </w:r>
      <w:proofErr w:type="gramEnd"/>
    </w:p>
    <w:p w:rsidR="003D6E19" w:rsidRDefault="0007735A">
      <w:proofErr w:type="gramStart"/>
      <w:r>
        <w:t>Anna J. luss.</w:t>
      </w:r>
      <w:proofErr w:type="gramEnd"/>
      <w:r>
        <w:t xml:space="preserve"> Capt. </w:t>
      </w:r>
      <w:proofErr w:type="gramStart"/>
      <w:r>
        <w:t>ib</w:t>
      </w:r>
      <w:proofErr w:type="gramEnd"/>
      <w:r>
        <w:t>. ab eod.</w:t>
      </w:r>
    </w:p>
    <w:p w:rsidR="003D6E19" w:rsidRDefault="0007735A">
      <w:r>
        <w:t>Rothen: c. Grete Schman, Witt¬</w:t>
      </w:r>
    </w:p>
    <w:p w:rsidR="003D6E19" w:rsidRDefault="0007735A">
      <w:proofErr w:type="gramStart"/>
      <w:r>
        <w:t>Anna promus, Anton.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0033_33.png</w:t>
      </w:r>
      <w:r>
        <w:br/>
        <w:t>original page number: 33</w:t>
      </w:r>
      <w:r>
        <w:br/>
      </w:r>
    </w:p>
    <w:p w:rsidR="003D6E19" w:rsidRDefault="0007735A">
      <w:r>
        <w:t>Frisch Mastippus Johannistrant,</w:t>
      </w:r>
    </w:p>
    <w:p w:rsidR="003D6E19" w:rsidRDefault="0007735A">
      <w:proofErr w:type="gramStart"/>
      <w:r>
        <w:t>man</w:t>
      </w:r>
      <w:proofErr w:type="gramEnd"/>
      <w:r>
        <w:t xml:space="preserve"> andere d. lit. </w:t>
      </w:r>
      <w:proofErr w:type="gramStart"/>
      <w:r>
        <w:t>Capt. 18.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ab eod. Cathar. Dischen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mon Trine mal hatte</w:t>
      </w:r>
    </w:p>
    <w:p w:rsidR="003D6E19" w:rsidRDefault="0007735A">
      <w:proofErr w:type="gramStart"/>
      <w:r>
        <w:t>anten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0034_34.png</w:t>
      </w:r>
      <w:r>
        <w:br/>
        <w:t>original page number: 34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Jannis Schul. Galleraus ist Jann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laten Anna P. Coss. Capt.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ab ab eod. pothen: Dann Gri¬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berg, kunst dann Spons. dr.</w:t>
      </w:r>
    </w:p>
    <w:p w:rsidR="003D6E19" w:rsidRDefault="0007735A">
      <w:proofErr w:type="gramStart"/>
      <w:r>
        <w:t>ne</w:t>
      </w:r>
      <w:proofErr w:type="gramEnd"/>
      <w:r>
        <w:t xml:space="preserve"> noie.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0035_35.png</w:t>
      </w:r>
      <w:r>
        <w:br/>
        <w:t>original page number: 35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Miekel Unpathes Wirth Jahn Schweberg</w:t>
      </w:r>
    </w:p>
    <w:p w:rsidR="003D6E19" w:rsidRDefault="0007735A">
      <w:r w:rsidRPr="0007735A">
        <w:rPr>
          <w:lang w:val="de-DE"/>
        </w:rPr>
        <w:t xml:space="preserve">und Anna d. lutl. </w:t>
      </w:r>
      <w:r>
        <w:t>Capt. in Ire</w:t>
      </w:r>
    </w:p>
    <w:p w:rsidR="003D6E19" w:rsidRPr="0007735A" w:rsidRDefault="0007735A">
      <w:pPr>
        <w:rPr>
          <w:lang w:val="de-DE"/>
        </w:rPr>
      </w:pPr>
      <w:proofErr w:type="gramStart"/>
      <w:r>
        <w:t>laudiret</w:t>
      </w:r>
      <w:proofErr w:type="gramEnd"/>
      <w:r>
        <w:t xml:space="preserve"> v. p. l. Hilpert. </w:t>
      </w:r>
      <w:r w:rsidRPr="0007735A">
        <w:rPr>
          <w:lang w:val="de-DE"/>
        </w:rPr>
        <w:t>Potten.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Ihme halen, Worten appe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malnn, hatt ihrem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0036_36.png</w:t>
      </w:r>
      <w:r>
        <w:br/>
        <w:t>original page number: 36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Michel Besekunst Ans Ertman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Liba P. luss. Capt. ib. ab eod.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laten. Ernest </w:t>
      </w:r>
      <w:proofErr w:type="gramStart"/>
      <w:r w:rsidRPr="0007735A">
        <w:rPr>
          <w:lang w:val="de-DE"/>
        </w:rPr>
        <w:t>dienet</w:t>
      </w:r>
      <w:proofErr w:type="gramEnd"/>
      <w:r w:rsidRPr="0007735A">
        <w:rPr>
          <w:lang w:val="de-DE"/>
        </w:rPr>
        <w:t xml:space="preserve"> Berendt,</w:t>
      </w:r>
    </w:p>
    <w:p w:rsidR="003D6E19" w:rsidRDefault="0007735A">
      <w:proofErr w:type="gramStart"/>
      <w:r>
        <w:t>Wirthin Same Borglin.</w:t>
      </w:r>
      <w:proofErr w:type="gramEnd"/>
      <w:r>
        <w:t xml:space="preserve"> n. Anna</w:t>
      </w:r>
    </w:p>
    <w:p w:rsidR="003D6E19" w:rsidRDefault="0007735A">
      <w:proofErr w:type="gramStart"/>
      <w:r>
        <w:t>botan</w:t>
      </w:r>
      <w:proofErr w:type="gramEnd"/>
      <w:r>
        <w:t>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0037_37.png</w:t>
      </w:r>
      <w:r>
        <w:br/>
        <w:t>original page number: 37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rische Sohnes Martin Anstans Reimen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Mare P. Cath. Capt. in Satlich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c. p. 1. Hilpert. Peter Junge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christer, Vorte Trine Reimar.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Ernest. Burmeister.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0038_38.png</w:t>
      </w:r>
      <w:r w:rsidRPr="0007735A">
        <w:rPr>
          <w:lang w:val="de-DE"/>
        </w:rPr>
        <w:br/>
        <w:t>original page number: 38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Trine Urth kunft des Schamberg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lacest. lit. Capt. in Sententia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v. p. Bittening zu Sann lassen: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retirte Trine Strassen,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Wirthin Anna Schwaneberg. Aus de</w:t>
      </w:r>
    </w:p>
    <w:p w:rsidR="003D6E19" w:rsidRDefault="0007735A">
      <w:proofErr w:type="gramStart"/>
      <w:r>
        <w:t>arg.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0039_39.png</w:t>
      </w:r>
      <w:r>
        <w:br/>
        <w:t>original page number: 39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Jannis Basche Worthann Berlin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soins d. lit. Capt. in Santen diese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p. Berling zu Santen Pathen.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M. Pappe Berenstein. Gunst mit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Annes.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0040_40.png</w:t>
      </w:r>
      <w:r>
        <w:br/>
        <w:t>original page number: 40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Trine Relle Anst Jahr Simon u. die</w:t>
      </w:r>
    </w:p>
    <w:p w:rsidR="003D6E19" w:rsidRDefault="0007735A">
      <w:proofErr w:type="gramStart"/>
      <w:r>
        <w:t>luth</w:t>
      </w:r>
      <w:proofErr w:type="gramEnd"/>
      <w:r>
        <w:t xml:space="preserve"> Capt. in Santen liesse.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p. Bilterling zu Santen Cathar.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hausfrau Prin Sinn, Dienst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nal Rath. Ernst Senat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nulliren.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0041_41.png</w:t>
      </w:r>
      <w:r w:rsidRPr="0007735A">
        <w:rPr>
          <w:lang w:val="de-DE"/>
        </w:rPr>
        <w:br/>
        <w:t>original page number: 41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libe. lans Dutkunst Caspar Repas a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est et aus. quo in Sinal die</w:t>
      </w:r>
    </w:p>
    <w:p w:rsidR="003D6E19" w:rsidRDefault="0007735A">
      <w:r>
        <w:t>4. p. 6. Wilpat Cathar. M. Gottlie</w:t>
      </w:r>
    </w:p>
    <w:p w:rsidR="003D6E19" w:rsidRDefault="0007735A">
      <w:r>
        <w:t xml:space="preserve">Strahl, Wirth </w:t>
      </w:r>
      <w:proofErr w:type="gramStart"/>
      <w:r>
        <w:t>an</w:t>
      </w:r>
      <w:proofErr w:type="gramEnd"/>
      <w:r>
        <w:t xml:space="preserve"> Binon.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0042_42.png</w:t>
      </w:r>
      <w:r>
        <w:br/>
        <w:t>original page number: 42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Dannis Vorpenhof Wagner Jahr Galbis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 Anna 1. et. Cath. Capr. ib. aben.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Pathen: Sattler Dann Kammer, zum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zu Rechte Senat, Wirthin Anna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nur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0043_43.png</w:t>
      </w:r>
      <w:r>
        <w:br/>
        <w:t>original page number: 43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Annette harline Mausche Schmides Ans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non u. Bart. 1. lit. Gut 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matis p. C. W. prot. 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Martin Decanen, Baggerten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Louise Kritzer, Jaspar Plotzer.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0044_44.png</w:t>
      </w:r>
      <w:r>
        <w:br/>
        <w:t>original page number: 44</w:t>
      </w:r>
      <w:r>
        <w:br/>
      </w:r>
    </w:p>
    <w:p w:rsidR="003D6E19" w:rsidRDefault="0007735A">
      <w:r>
        <w:t>Dannis Malchanzihen Proth Peter Witwe</w:t>
      </w:r>
    </w:p>
    <w:p w:rsidR="003D6E19" w:rsidRPr="0007735A" w:rsidRDefault="0007735A">
      <w:pPr>
        <w:rPr>
          <w:lang w:val="de-DE"/>
        </w:rPr>
      </w:pPr>
      <w:proofErr w:type="gramStart"/>
      <w:r>
        <w:t>c</w:t>
      </w:r>
      <w:proofErr w:type="gramEnd"/>
      <w:r>
        <w:t xml:space="preserve">. Anna S. Pet. </w:t>
      </w:r>
      <w:r w:rsidRPr="0007735A">
        <w:rPr>
          <w:lang w:val="de-DE"/>
        </w:rPr>
        <w:t>Litt. Gut in Sinnt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Kirche v. p. 1. Mart. Pathen: Wie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Jannis Appellatis, Wirth keit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pelaten, Witte Insel Raumen.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0045_45.png</w:t>
      </w:r>
      <w:r w:rsidRPr="0007735A">
        <w:rPr>
          <w:lang w:val="de-DE"/>
        </w:rPr>
        <w:br/>
        <w:t>original page number: 45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Jonis Seel. Pastors Knecht durchritz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rony a. Lovis. D. et litt. Gut 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Sinet factor. p. 1. Willert. Es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Ramst Mattis Kortrawung. Das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Als hochnower, Frau doute</w:t>
      </w:r>
    </w:p>
    <w:p w:rsidR="003D6E19" w:rsidRDefault="0007735A">
      <w:r>
        <w:t>Wilde.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0046_46.png</w:t>
      </w:r>
      <w:r>
        <w:br/>
        <w:t>original page number: 46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Index Kabel Knecht Jars Aulis. Libe¬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8. et. lit. G. im Hof Wissen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v. p. C. Piepert. Peter Rechte¬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da Behren, J. Karl Asmant,</w:t>
      </w:r>
    </w:p>
    <w:p w:rsidR="003D6E19" w:rsidRDefault="0007735A">
      <w:proofErr w:type="gramStart"/>
      <w:r>
        <w:t>Wirthin Maas Liment.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0047_47.png</w:t>
      </w:r>
      <w:r>
        <w:br/>
        <w:t>original page number: 47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Jannis Rahse Magt Anna Bage und noch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Angabe vermutter des Jungen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quot Maspine aus Schlampen un¬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etlicher Sohn beide altlich Cons.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Gut im Hof Schlampen p. I. Wil¬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pert. Pathen: Hans Janntissin,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Wirthin aise Kohle, Francore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hin.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0048_48.png</w:t>
      </w:r>
      <w:r w:rsidRPr="0007735A">
        <w:rPr>
          <w:lang w:val="de-DE"/>
        </w:rPr>
        <w:br/>
        <w:t>original page number: 48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Ins Spruche Raths Bruder Jenin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Kalter. Greetsche Lit. luss. Gut 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nes Aschuppen v. p. C. Nepert.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Jathen: Wirth Keist Meier, aut Du¬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ben, Wirthin Dancellis, damit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Titii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0049_49.png</w:t>
      </w:r>
      <w:r w:rsidRPr="0007735A">
        <w:rPr>
          <w:lang w:val="de-DE"/>
        </w:rPr>
        <w:br/>
        <w:t>original page number: 49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Terab- Mas Behren Knechts Jannischen</w:t>
      </w:r>
    </w:p>
    <w:p w:rsidR="003D6E19" w:rsidRDefault="0007735A">
      <w:proofErr w:type="gramStart"/>
      <w:r>
        <w:t>u</w:t>
      </w:r>
      <w:proofErr w:type="gramEnd"/>
      <w:r>
        <w:t xml:space="preserve">. Lib. d. luth get. </w:t>
      </w:r>
      <w:proofErr w:type="gramStart"/>
      <w:r>
        <w:t>in</w:t>
      </w:r>
      <w:proofErr w:type="gramEnd"/>
      <w:r>
        <w:t xml:space="preserve"> Senat diese</w:t>
      </w:r>
    </w:p>
    <w:p w:rsidR="003D6E19" w:rsidRDefault="0007735A">
      <w:proofErr w:type="gramStart"/>
      <w:r>
        <w:t>v. p. C. Licent.</w:t>
      </w:r>
      <w:proofErr w:type="gramEnd"/>
      <w:r>
        <w:t xml:space="preserve"> Pathen: Sen.</w:t>
      </w:r>
    </w:p>
    <w:p w:rsidR="003D6E19" w:rsidRDefault="0007735A">
      <w:r>
        <w:t>Wirthin Anna pens. Hans Grones</w:t>
      </w:r>
    </w:p>
    <w:p w:rsidR="003D6E19" w:rsidRDefault="0007735A">
      <w:proofErr w:type="gramStart"/>
      <w:r>
        <w:t>sa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0050_50.png</w:t>
      </w:r>
      <w:r>
        <w:br/>
        <w:t>original page number: 50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Fritz - Richel Behren Knecht Niklas Schein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u. seine also 3. et. lit. Gut im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hof Petschof v. p. Piper zu st.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Kathen: Noth des Boohin Schneider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Vnter Convertrauens hohlen.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0051_51.png</w:t>
      </w:r>
      <w:r>
        <w:br/>
        <w:t>original page number: 51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Johann Albert Greise Wiesenn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Pastor u. Conc. Lit. luss. get.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im Kirche p. I. per.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Pathen: Jung dann Sohn, Rit¬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 Senat, Frau Lawise Prior.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0052_52.png</w:t>
      </w:r>
      <w:r>
        <w:br/>
        <w:t>original page number: 52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Karl Hermannen Knechts Sierin Erben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u. hance P. II. Coss. Gut ist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Kirche u. p. C. Piper. haten zung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Kart Lasmann, Worte </w:t>
      </w:r>
      <w:proofErr w:type="gramStart"/>
      <w:r w:rsidRPr="0007735A">
        <w:rPr>
          <w:lang w:val="de-DE"/>
        </w:rPr>
        <w:t>queste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Altman, der Reisen Weisberg.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0053_53.png</w:t>
      </w:r>
      <w:r>
        <w:br/>
        <w:t>original page number: 53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Christophannis bewalt es mir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Christoph Buchte Anneite c. Pet.</w:t>
      </w:r>
    </w:p>
    <w:p w:rsidR="003D6E19" w:rsidRDefault="0007735A">
      <w:proofErr w:type="gramStart"/>
      <w:r>
        <w:t>auth</w:t>
      </w:r>
      <w:proofErr w:type="gramEnd"/>
      <w:r>
        <w:t xml:space="preserve">. Gut in sust Lic. </w:t>
      </w:r>
      <w:proofErr w:type="gramStart"/>
      <w:r>
        <w:t>p. p. l.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pert. Lassen: zung anhalt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Schneider Baurhoff, Schmit¬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des </w:t>
      </w:r>
      <w:proofErr w:type="gramStart"/>
      <w:r w:rsidRPr="0007735A">
        <w:rPr>
          <w:lang w:val="de-DE"/>
        </w:rPr>
        <w:t>Schinberg</w:t>
      </w:r>
      <w:proofErr w:type="gramEnd"/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0054_54.png</w:t>
      </w:r>
      <w:r w:rsidRPr="0007735A">
        <w:rPr>
          <w:lang w:val="de-DE"/>
        </w:rPr>
        <w:br/>
        <w:t>original page number: 54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Lannis Robert Annis herein Wirth¬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Anstellis u. Hans S. C. auth.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Gut, in Sinat Kirche v. p. 1. n. 1.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und Pathen: Jung Sannacter,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Bauer Tann Sellis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0055_55.png</w:t>
      </w:r>
      <w:r>
        <w:br/>
        <w:t>original page number: 55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Kart-Grause des Hansen Knechts Jacob</w:t>
      </w:r>
    </w:p>
    <w:p w:rsidR="003D6E19" w:rsidRPr="0007735A" w:rsidRDefault="0007735A">
      <w:pPr>
        <w:rPr>
          <w:lang w:val="de-DE"/>
        </w:rPr>
      </w:pPr>
      <w:r>
        <w:t xml:space="preserve">Lible u. Lib. d. Lit. </w:t>
      </w:r>
      <w:r w:rsidRPr="0007735A">
        <w:rPr>
          <w:lang w:val="de-DE"/>
        </w:rPr>
        <w:t>Cath. Gst. 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Sinat Kirche c. p. 1. Wispert. fassen.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Junckers Jahr, M. Larte Kühe,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Ihres Sehle.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0056_56.png</w:t>
      </w:r>
      <w:r w:rsidRPr="0007735A">
        <w:rPr>
          <w:lang w:val="de-DE"/>
        </w:rPr>
        <w:br/>
        <w:t>original page number: 56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Trine Mickenhof Rechtskeit Ulpe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ad 1. et. Cath. Gut in Sinat Kirche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p. 1. Wispens Passor. Seide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3. ticable, c. Kriebekinent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0057_57.png</w:t>
      </w:r>
      <w:r w:rsidRPr="0007735A">
        <w:rPr>
          <w:lang w:val="de-DE"/>
        </w:rPr>
        <w:br/>
        <w:t>original page number: 57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Annotte Krimon Mahnn Pansiens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Mayen Anna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Kirche v. I. Hispert. Lassen: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Mist Saumann, Wiesen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ein Traeger, Wirtschristop</w:t>
      </w:r>
    </w:p>
    <w:p w:rsidR="003D6E19" w:rsidRDefault="0007735A">
      <w:r>
        <w:t>Scha¬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0058_58.png</w:t>
      </w:r>
      <w:r>
        <w:br/>
        <w:t>original page number: 58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Immi Cancennal Rechtsahn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Bötter u. Anna l. luss. 9.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 xml:space="preserve">me </w:t>
      </w:r>
      <w:proofErr w:type="gramStart"/>
      <w:r w:rsidRPr="0007735A">
        <w:rPr>
          <w:lang w:val="de-DE"/>
        </w:rPr>
        <w:t>ins</w:t>
      </w:r>
      <w:proofErr w:type="gramEnd"/>
      <w:r w:rsidRPr="0007735A">
        <w:rPr>
          <w:lang w:val="de-DE"/>
        </w:rPr>
        <w:t xml:space="preserve"> Kirche in p. I. Wilfert.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Pathen: zum Tannen Ritter, da¬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Jung danckenberg.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0059_59.png</w:t>
      </w:r>
      <w:r w:rsidRPr="0007735A">
        <w:rPr>
          <w:lang w:val="de-DE"/>
        </w:rPr>
        <w:br/>
        <w:t>original page number: 59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Dische Lehnsche Knecht Index pro¬</w:t>
      </w:r>
    </w:p>
    <w:p w:rsidR="003D6E19" w:rsidRDefault="0007735A">
      <w:proofErr w:type="gramStart"/>
      <w:r>
        <w:t>pan</w:t>
      </w:r>
      <w:proofErr w:type="gramEnd"/>
      <w:r>
        <w:t>. Anna Pet. lats Gut in Rit¬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Sache Gesinde u. Piper zu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Dinst. Passen Inqualische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Provinse, Könifice laisse dem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er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0060_60.png</w:t>
      </w:r>
      <w:r w:rsidRPr="0007735A">
        <w:rPr>
          <w:lang w:val="de-DE"/>
        </w:rPr>
        <w:br/>
        <w:t>original page number: 60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Ans leztern Quisti Suerin hal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nis in Louise d. Es. Coss. Ger.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teile sie mit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zu mat. Pathen: Wirth den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Schwartz, Wirth anntrauss,</w:t>
      </w:r>
    </w:p>
    <w:p w:rsidR="003D6E19" w:rsidRDefault="0007735A">
      <w:r>
        <w:t>M. Juli Winter.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0061_61.png</w:t>
      </w:r>
      <w:r>
        <w:br/>
        <w:t>original page number: 61</w:t>
      </w:r>
      <w:r>
        <w:br/>
      </w:r>
    </w:p>
    <w:p w:rsidR="003D6E19" w:rsidRPr="0007735A" w:rsidRDefault="0007735A">
      <w:pPr>
        <w:rPr>
          <w:lang w:val="de-DE"/>
        </w:rPr>
      </w:pPr>
      <w:r>
        <w:t xml:space="preserve">Lise - Lamb. </w:t>
      </w:r>
      <w:r w:rsidRPr="0007735A">
        <w:rPr>
          <w:lang w:val="de-DE"/>
        </w:rPr>
        <w:t>Keiser Rat: Karl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acten a Paris. h. Ruch. Gut¬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 was Kirche c. p. I. Hilper.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sehen: I. Anna Witman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der Wilman auf</w:t>
      </w:r>
    </w:p>
    <w:p w:rsidR="003D6E19" w:rsidRDefault="0007735A">
      <w:proofErr w:type="gramStart"/>
      <w:r>
        <w:t>linges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0062_62.png</w:t>
      </w:r>
      <w:r>
        <w:br/>
        <w:t>original page number: 62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1. Aus das Kirsche Praest. Piper Lici¬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 Hartliebe d. 1. ff. Gut in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etlige v. p. Misport fatar.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Anschafung ist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Genossen, Cangeren Marten Sr</w:t>
      </w:r>
    </w:p>
    <w:p w:rsidR="003D6E19" w:rsidRPr="0007735A" w:rsidRDefault="003D6E19">
      <w:pPr>
        <w:rPr>
          <w:lang w:val="de-DE"/>
        </w:rPr>
      </w:pP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0063_63.png</w:t>
      </w:r>
      <w:r w:rsidRPr="0007735A">
        <w:rPr>
          <w:lang w:val="de-DE"/>
        </w:rPr>
        <w:br/>
        <w:t>original page number: 63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Lische Sterhoff Karstens Lecke</w:t>
      </w:r>
    </w:p>
    <w:p w:rsidR="003D6E19" w:rsidRDefault="0007735A">
      <w:proofErr w:type="gramStart"/>
      <w:r>
        <w:t>u. Liba</w:t>
      </w:r>
      <w:proofErr w:type="gramEnd"/>
      <w:r>
        <w:t xml:space="preserve"> I. C. I. luss. </w:t>
      </w:r>
      <w:proofErr w:type="gramStart"/>
      <w:r>
        <w:t>get</w:t>
      </w:r>
      <w:proofErr w:type="gramEnd"/>
      <w:r>
        <w:t xml:space="preserve">. </w:t>
      </w:r>
      <w:proofErr w:type="gramStart"/>
      <w:r>
        <w:t>in</w:t>
      </w:r>
      <w:proofErr w:type="gramEnd"/>
      <w:r>
        <w:t xml:space="preserve"> Sinct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Kirche v. p. I. Hilpert. fassen. II.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Anna Latin nicht Januari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pus, Frau Lite Krippel.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0064_64.png</w:t>
      </w:r>
      <w:r>
        <w:br/>
        <w:t>original page number: 64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Jacob Pere Wins Jacob Leben.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sita I. Et. luss. et in Frulan¬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Kirche v. p. 1. Wispert. hathen: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Jurg. Jacob Lobar, Korn Mance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Jansen. I. Teppe Lohn.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br w:type="page"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lastRenderedPageBreak/>
        <w:t>image name: 0065_65.png</w:t>
      </w:r>
      <w:r w:rsidRPr="0007735A">
        <w:rPr>
          <w:lang w:val="de-DE"/>
        </w:rPr>
        <w:br/>
        <w:t>original page number: 65</w:t>
      </w:r>
      <w:r w:rsidRPr="0007735A">
        <w:rPr>
          <w:lang w:val="de-DE"/>
        </w:rP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Anna Widdes Batter Rechts Jannis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Clas u. Lib. 7. et. lut. Geben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ins Kirche v. p. 1. Wiepert.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fassen. 1. Anna vitas, Jung des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ang. I. Grete Pitat.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0066_66.png</w:t>
      </w:r>
      <w:r>
        <w:br/>
        <w:t>original page number: 66</w:t>
      </w:r>
      <w:r>
        <w:br/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Sagartmilie des Senanschen Ge¬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Gerichtschreiber Ernst Bertz u.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negat. et Mayer</w:t>
      </w:r>
    </w:p>
    <w:p w:rsidR="003D6E19" w:rsidRDefault="0007735A">
      <w:r w:rsidRPr="0007735A">
        <w:rPr>
          <w:lang w:val="de-DE"/>
        </w:rPr>
        <w:t xml:space="preserve">Tochter ver. </w:t>
      </w:r>
      <w:r>
        <w:t xml:space="preserve">II. Cath. Cons. </w:t>
      </w:r>
      <w:proofErr w:type="gramStart"/>
      <w:r>
        <w:t>et</w:t>
      </w:r>
      <w:proofErr w:type="gramEnd"/>
      <w:r>
        <w:t xml:space="preserve"> im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Gerichtigens v. p. I. Hispart. ult.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pt. mitio colle, Wie in fato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rat, Zeugen: Junge Charlotte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Bert. Muller mietetius.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0067_67.png</w:t>
      </w:r>
      <w:r w:rsidRPr="00F77453">
        <w:rPr>
          <w:lang w:val="de-DE"/>
        </w:rPr>
        <w:br/>
        <w:t>original page number: 67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Lohte Sathansch Wirstras Dogmann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eine §. 111 luss. get hatt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Kirche c. p. Kupffer zu Lasten.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fassen. Liche Bergmann.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denn Griesitz, Jung Anstecon.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0068_68.png</w:t>
      </w:r>
      <w:r>
        <w:br/>
        <w:t>original page number: 68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Anna bj Raschen Quast Sannis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diante Anlehnt. I. ult. qu.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in dinst Kirche c. p. 1. pr.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fassen Frau Anna Hans Borg</w:t>
      </w:r>
    </w:p>
    <w:p w:rsidR="003D6E19" w:rsidRDefault="0007735A">
      <w:r w:rsidRPr="00F77453">
        <w:rPr>
          <w:lang w:val="de-DE"/>
        </w:rPr>
        <w:t xml:space="preserve">Jarii Gainis. </w:t>
      </w:r>
      <w:r>
        <w:t>I. Tartet.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0069_69.png</w:t>
      </w:r>
      <w:r>
        <w:br/>
        <w:t>original page number: 69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Gretatische Kinder Knecht Jannis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Rosenfels gen Baumans u.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Anna P. III. tut. Gut in henden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Gesinde v. p. Piper, u Simst.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Pathen: I. Greta Hennburg,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M. Trine Rosenfels, Jung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des Rosenfels.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0070_70.png</w:t>
      </w:r>
      <w:r w:rsidRPr="00F77453">
        <w:rPr>
          <w:lang w:val="de-DE"/>
        </w:rPr>
        <w:br/>
        <w:t>original page number: 70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hart Galla Schal Schmiede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Christoph Krenberg u. Fühle</w:t>
      </w:r>
    </w:p>
    <w:p w:rsidR="003D6E19" w:rsidRDefault="0007735A">
      <w:r>
        <w:t xml:space="preserve">S. </w:t>
      </w:r>
      <w:proofErr w:type="gramStart"/>
      <w:r>
        <w:t>Et</w:t>
      </w:r>
      <w:proofErr w:type="gramEnd"/>
      <w:r>
        <w:t>. Cath. Gut in Galla¬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Poppel einer v. p. Hie¬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pest quaest: Pathen: Jung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Hans Krenberg, Wirth¬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Jann Busch, M. Annette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Grünwald.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0071_71.png</w:t>
      </w:r>
      <w:r>
        <w:br/>
        <w:t>original page number: 71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Sannes Insommen ein Kirche Ministatten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u. Jun. I. I. sub. Gut in Sind diese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v. p. t. Piper. Inspr: Jurg. Jun.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Silbatter Brunnemann hommen.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den Anna Baumann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0072_72.png</w:t>
      </w:r>
      <w:r w:rsidRPr="00F77453">
        <w:rPr>
          <w:lang w:val="de-DE"/>
        </w:rPr>
        <w:br/>
        <w:t>original page number: 72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Schrab Dannemaln nach Peter Erdmann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Lib. 1 st. qu. in Ermelen diese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v. p. 1. Piepert. Jathen: Mich Johans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nenberg von Balle Krahms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0073_73.png</w:t>
      </w:r>
      <w:r>
        <w:br/>
        <w:t>original page number: 73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Vilie Capit. Caspar Michel Hermann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n. 1. 2. et. lut. mut. in Sind Vis.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v. p. 1. Niepert. Lassen: Wirthe Anna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nehme, nach Bruder nachdemenn,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ursachte. par peste Grise.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0074_74.png</w:t>
      </w:r>
      <w:r w:rsidRPr="00F77453">
        <w:rPr>
          <w:lang w:val="de-DE"/>
        </w:rPr>
        <w:br/>
        <w:t>original page number: 74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mette Perman Kritz Leuitz u. Juhlet.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1. I. Gut in Poena vom Ramst Index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harna Pathen: Frau Liese Stolp. Landese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Johan das hinderten Bestätigung 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auf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0075_75.png</w:t>
      </w:r>
      <w:r w:rsidRPr="00F77453">
        <w:rPr>
          <w:lang w:val="de-DE"/>
        </w:rPr>
        <w:br/>
        <w:t>original page number: 75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Schrab diestrauthoff Kanckell u. dat.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1. Jul. Hafen ist Kirche u. p. Mispert.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Passor. Wilh. Carlant Schwartz, Junge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Jahres patris, M. Trihne Schwert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0076_76.png</w:t>
      </w:r>
      <w:r>
        <w:br/>
        <w:t>original page number: 76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Maria Charlotte Julie Anna Winter, sonsten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Ernst Lindenberg u. Henninnen aus.</w:t>
      </w:r>
    </w:p>
    <w:p w:rsidR="003D6E19" w:rsidRDefault="0007735A">
      <w:r w:rsidRPr="00F77453">
        <w:rPr>
          <w:lang w:val="de-DE"/>
        </w:rPr>
        <w:t xml:space="preserve">Gst. in Sine Kirchen p. 1. </w:t>
      </w:r>
      <w:r>
        <w:t>Wispert.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fassen. I. Maria Charlotte die Anna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Krehel. Wirthin willen Grünberg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Prof Peter Binhalt.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0077_77.png</w:t>
      </w:r>
      <w:r>
        <w:br/>
        <w:t>original page number: 77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Jnnette Partine Sechant Jahres Ans</w:t>
      </w:r>
    </w:p>
    <w:p w:rsidR="003D6E19" w:rsidRDefault="0007735A">
      <w:r w:rsidRPr="00F77453">
        <w:rPr>
          <w:lang w:val="de-DE"/>
        </w:rPr>
        <w:t xml:space="preserve">Span u. Lib. d. C. 1. </w:t>
      </w:r>
      <w:r>
        <w:t>Int.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in der Kirche v. p. I. Hispert.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Pathen: I. Anna Garbos. Wissen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das Haupmann. Maurer An¬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Haupmann.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0078_78.png</w:t>
      </w:r>
      <w:r w:rsidRPr="00F77453">
        <w:rPr>
          <w:lang w:val="de-DE"/>
        </w:rPr>
        <w:br/>
        <w:t>original page number: 78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Frihm aller Batter Vatern Martin Indici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 I. 11. auth. Gut in halli Batter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Gesinde a. p. Piper zu Sind Lassen: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Wittwe Katharina Benger. M. Adia¬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lis, Wirth Ihre Kalle Boster.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0079_79.png</w:t>
      </w:r>
      <w:r>
        <w:br/>
        <w:t>original page number: 79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Liste Ruhe Krois Ans Vihes u. Litat.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1. ff. et in habe Gesinde vom p.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repert zu Sinst. Jan: denn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Kahlen, Zimmermann Sanne dienberg.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Frau Martin Dienberg.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0080_80.png</w:t>
      </w:r>
      <w:r w:rsidRPr="00F77453">
        <w:rPr>
          <w:lang w:val="de-DE"/>
        </w:rPr>
        <w:br/>
        <w:t>original page number: 80</w:t>
      </w:r>
      <w:r w:rsidRPr="00F77453">
        <w:rPr>
          <w:lang w:val="de-DE"/>
        </w:rPr>
        <w:br/>
      </w:r>
    </w:p>
    <w:p w:rsidR="003D6E19" w:rsidRDefault="0007735A">
      <w:r>
        <w:t>Johann George Peterhof Pächters Frankam</w:t>
      </w:r>
    </w:p>
    <w:p w:rsidR="003D6E19" w:rsidRDefault="0007735A">
      <w:proofErr w:type="gramStart"/>
      <w:r>
        <w:t>ming</w:t>
      </w:r>
      <w:proofErr w:type="gramEnd"/>
      <w:r>
        <w:t xml:space="preserve"> u. Lamis d. C. Pet. Gut in cit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Kirche v. p. 1. Hilpert. Jan: Bagger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Janne Saga Quaest ernst Behrsen.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 ihm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0081_81.png</w:t>
      </w:r>
      <w:r w:rsidRPr="00F77453">
        <w:rPr>
          <w:lang w:val="de-DE"/>
        </w:rPr>
        <w:br/>
        <w:t>original page number: 81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Kaspar Marenhof nachts Putz Ulpe u. Lor.</w:t>
      </w:r>
    </w:p>
    <w:p w:rsidR="003D6E19" w:rsidRDefault="0007735A">
      <w:proofErr w:type="gramStart"/>
      <w:r>
        <w:t>lis</w:t>
      </w:r>
      <w:proofErr w:type="gramEnd"/>
      <w:r>
        <w:t xml:space="preserve"> est in Saldorpe Wil¬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Lassen: Jung Caspar Rommiss. Jungst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Stimme, M. Larte Brun.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0082_82.png</w:t>
      </w:r>
      <w:r>
        <w:br/>
        <w:t>original page number: 82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 Paulino-Poenau Perste Schalte Wirthschael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Sacht u. Statt lit. Gst. in Senat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Kirche v. p. I. Hisput. Rathen: Wirthin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Kachine Walter, Wittm. Suhle Krause,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Wirdt denn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0083_83.png</w:t>
      </w:r>
      <w:r w:rsidRPr="00F77453">
        <w:rPr>
          <w:lang w:val="de-DE"/>
        </w:rPr>
        <w:br/>
        <w:t>original page number: 83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Aus Senau Missen Knechtens hienen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ne 1 l. lit. Gut in Sent. Bers v. p. 1.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Plat-Rathen Schmiedtsam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Knecht Kaspar Scile, deßen Ehefrau</w:t>
      </w:r>
    </w:p>
    <w:p w:rsidR="003D6E19" w:rsidRDefault="0007735A">
      <w:r>
        <w:t>In</w:t>
      </w:r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0084_84.png</w:t>
      </w:r>
      <w:r>
        <w:br/>
        <w:t>original page number: 84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Recla aushof Budden Wirths Schant Kuss¬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unberg u. Schl. I. fl. lib. Gst. im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pastornte Sahlen v. Prot Belle.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ling zu Sahten. Pathen: Wirths Toch¬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ter Greta Hann, Wirthsche Tann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Mann, Wirthin Treia hann.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0085_85.png</w:t>
      </w:r>
      <w:r>
        <w:br/>
        <w:t>original page number: 85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Schne Patholie Raite Knechts dits aus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v. Behr c. It. liss. el. in der Sahten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schen Kirche v. Proc. Billerding zu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Tahlen Pathen: M. Fehr führe,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Knecht Tannes Lüchse, Knecht An¬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de Jahre.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0086_86.png</w:t>
      </w:r>
      <w:r w:rsidRPr="00F77453">
        <w:rPr>
          <w:lang w:val="de-DE"/>
        </w:rPr>
        <w:br/>
        <w:t>original page number: 86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Recte Amelau Alle Gegeners Michel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Pallache u. die 2. beide Eltern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eine Ratholischen Confection. Gut 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der Sahlenschen Kirche u. Prozes Be¬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terling zu Sahten. Pathen: Wirthen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Tecta Maulen. Wird Suers Si¬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mann, Kunst dits Muller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0087_87.png</w:t>
      </w:r>
      <w:r>
        <w:br/>
        <w:t>original page number: 87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Ernst sunt hel Ruhten Knechts Jahr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Ohsel u. Annliche P. St. Auth. Gst. 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Senat Kirche v. p. 1. Wispect. Kathen¬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fung aus Testandi, Jung Karl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Muxpensen, fung danne duppel.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0088_88.png</w:t>
      </w:r>
      <w:r>
        <w:br/>
        <w:t>original page number: 88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Mannes Bischof Eral Mussenen May Anno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lenburt des Mutter et ex lato¬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rischen Conf. Gst. in Sinal Kirche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v. p. 1. pert. Passen: Auch Sch.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nat Lati M. Litte Une Recht¬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 Louise Mumann.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0089_89.png</w:t>
      </w:r>
      <w:r w:rsidRPr="00F77453">
        <w:rPr>
          <w:lang w:val="de-DE"/>
        </w:rPr>
        <w:br/>
        <w:t>original page number: 89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Caroline Kathans Henriette. Diedrichsberg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Sohne Wirths Butzke u. Carolina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M. luth Gut in Selau Kirche c. p.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Niclas Pathen. Die Mutter selbst hiel¬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man, Wortt Jacob Dalmann. Wir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in Bucta Sellmann, Jungen</w:t>
      </w:r>
    </w:p>
    <w:p w:rsidR="003D6E19" w:rsidRDefault="0007735A">
      <w:proofErr w:type="gramStart"/>
      <w:r>
        <w:t>Köning.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0090_90.png</w:t>
      </w:r>
      <w:r>
        <w:br/>
        <w:t>original page number: 90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Mais. Amelau Jahre Knechts Inden Ruhm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u. Sehl. 7. et Auth. Gl. in Semlow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 xml:space="preserve">Kirche v. p. 1. </w:t>
      </w:r>
      <w:r>
        <w:t xml:space="preserve">Willert. </w:t>
      </w:r>
      <w:r w:rsidRPr="00F77453">
        <w:rPr>
          <w:lang w:val="de-DE"/>
        </w:rPr>
        <w:t>Pathen: Werthe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Mutter Gele Bauten, Mädchen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Marie Frahbeys, Wirth Mineral Kraul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nen.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0091_91.png</w:t>
      </w:r>
      <w:r>
        <w:br/>
        <w:t>original page number: 91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Le Pacilie-Schof Riedrich Schulz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Rechts Karl Sandae u. Mühle.</w:t>
      </w:r>
    </w:p>
    <w:p w:rsidR="003D6E19" w:rsidRDefault="0007735A">
      <w:proofErr w:type="gramStart"/>
      <w:r>
        <w:t>Et</w:t>
      </w:r>
      <w:proofErr w:type="gramEnd"/>
      <w:r>
        <w:t xml:space="preserve">. </w:t>
      </w:r>
      <w:proofErr w:type="gramStart"/>
      <w:r>
        <w:t>luth</w:t>
      </w:r>
      <w:proofErr w:type="gramEnd"/>
      <w:r>
        <w:t xml:space="preserve"> Gut in Secutoris v. p. C.</w:t>
      </w:r>
    </w:p>
    <w:p w:rsidR="003D6E19" w:rsidRDefault="0007735A">
      <w:proofErr w:type="gramStart"/>
      <w:r>
        <w:t>U. spect.</w:t>
      </w:r>
      <w:proofErr w:type="gramEnd"/>
      <w:r>
        <w:t xml:space="preserve"> Cathen: Mar. Louise Sch.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te Summann den Anna Bit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mann, Post Ans Bistant.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0092_92.png</w:t>
      </w:r>
      <w:r>
        <w:br/>
        <w:t>original page number: 92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Pilie Difelte Benau fuhre Wirths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Tannis Schau wiset. et. lit.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Gut in Sent. Diese v. p. C. Wilmer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Kathen: Wirth Emilie Scha¬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Jung Karl Hause, Wirth Hasen</w:t>
      </w:r>
    </w:p>
    <w:p w:rsidR="003D6E19" w:rsidRDefault="0007735A">
      <w:proofErr w:type="gramStart"/>
      <w:r>
        <w:t>Sagnis.</w:t>
      </w:r>
      <w:proofErr w:type="gramEnd"/>
    </w:p>
    <w:p w:rsidR="003D6E19" w:rsidRDefault="0007735A">
      <w: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0093_93.png</w:t>
      </w:r>
      <w:r>
        <w:br/>
        <w:t>original page number: 93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Karl hieder- Gusden Seel Kundsik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nachts Krisch Sehle u. Fröhne</w:t>
      </w:r>
    </w:p>
    <w:p w:rsidR="003D6E19" w:rsidRDefault="0007735A">
      <w:proofErr w:type="gramStart"/>
      <w:r>
        <w:t>Et</w:t>
      </w:r>
      <w:proofErr w:type="gramEnd"/>
      <w:r>
        <w:t xml:space="preserve">. </w:t>
      </w:r>
      <w:proofErr w:type="gramStart"/>
      <w:r>
        <w:t>lub</w:t>
      </w:r>
      <w:proofErr w:type="gramEnd"/>
      <w:r>
        <w:t xml:space="preserve">. </w:t>
      </w:r>
      <w:proofErr w:type="gramStart"/>
      <w:r>
        <w:t>Gst. in Suct.</w:t>
      </w:r>
      <w:proofErr w:type="gramEnd"/>
      <w:r>
        <w:t xml:space="preserve"> </w:t>
      </w:r>
      <w:proofErr w:type="gramStart"/>
      <w:r>
        <w:t>fin</w:t>
      </w:r>
      <w:proofErr w:type="gramEnd"/>
      <w:r>
        <w:t xml:space="preserve">. </w:t>
      </w:r>
      <w:proofErr w:type="gramStart"/>
      <w:r>
        <w:t>p</w:t>
      </w:r>
      <w:proofErr w:type="gramEnd"/>
      <w:r>
        <w:t>. l.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Hilpert lassen fung harl Schle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Wirth Kaspar Schagger, Mars.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Juhle fehle.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0094_94.png</w:t>
      </w:r>
      <w:r w:rsidRPr="00F77453">
        <w:rPr>
          <w:lang w:val="de-DE"/>
        </w:rPr>
        <w:br/>
        <w:t>original page number: 94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Anna Peter Wirths Tannis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Schrabsche u. dessen Ehefrau Suppe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Sohn. Pet. luss. et in der Imanschen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Kirche c. Willert zu Saat und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Ilau Pathen: fang Otto Sch.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Labsehen, Wirth Tannis Swehr,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Mithin Söhne Blumberg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0095_95.png</w:t>
      </w:r>
      <w:r>
        <w:br/>
        <w:t>original page number: 95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Aus Bluhof Schalkmitter Knechts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hael Behring u. Annete.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et lath. Gut in Sint pure pe¬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Wilfert Passen: Jungens Neu¬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land, praest Karl Kladder, da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Anna Gehring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0096_96.png</w:t>
      </w:r>
      <w:r>
        <w:br/>
        <w:t>original page number: 96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Louise Visette Peterhof Kunder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Kahlen beurlambten Soldaten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dann Liebrecht u. Anna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gib. Julii, I. pet. lit. Gut, 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Sint prise v. p. C. Hilpert.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Rathen: Mädl. Anna Lectis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Wittwenwisse Neumann.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lastRenderedPageBreak/>
        <w:t>image name: 0097_97.png</w:t>
      </w:r>
      <w:r w:rsidRPr="00F77453">
        <w:rPr>
          <w:lang w:val="de-DE"/>
        </w:rPr>
        <w:br/>
        <w:t>original page number: 97</w:t>
      </w:r>
      <w:r w:rsidRPr="00F77453">
        <w:rPr>
          <w:lang w:val="de-DE"/>
        </w:rP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Kristof Peterhof Schel Wahlberg ad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Dahl zunal u. Martine Elt lich</w:t>
      </w:r>
    </w:p>
    <w:p w:rsidR="003D6E19" w:rsidRDefault="0007735A">
      <w:proofErr w:type="gramStart"/>
      <w:r>
        <w:t>get</w:t>
      </w:r>
      <w:proofErr w:type="gramEnd"/>
      <w:r>
        <w:t xml:space="preserve"> ne sont presse pl. Billet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Pathen: fung dann Lahlberg, milit.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avise Krause, pro tutele Emilie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Zahlberg.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0098_98.png</w:t>
      </w:r>
      <w:r>
        <w:br/>
        <w:t>original page number: 98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Hinrich Johann Cransden Buhl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Soldaten Karl Liebrecht u. dessen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Ehefrau Juhle I. pet. lit. G. in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sunt prese v. p. l. Willert.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Pathen: Jurg Heinrich Liebrecht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nicht Tannes Liclaus, nachts¬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mais Lihs Jahres.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0099_99.png</w:t>
      </w:r>
      <w:r>
        <w:br/>
        <w:t>original page number: 99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Vielte Sephie Reihof Rummer. 14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nichts an Mahncke.</w:t>
      </w:r>
    </w:p>
    <w:p w:rsidR="003D6E19" w:rsidRDefault="0007735A">
      <w:proofErr w:type="gramStart"/>
      <w:r>
        <w:t>et</w:t>
      </w:r>
      <w:proofErr w:type="gramEnd"/>
      <w:r>
        <w:t xml:space="preserve"> auth. C. in sunt prache v. p. C.</w:t>
      </w:r>
    </w:p>
    <w:p w:rsidR="003D6E19" w:rsidRDefault="0007735A">
      <w:r>
        <w:t>Willat: Pathen: Mich. Pitte Sophie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eleht, von ihre plurfeld, so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handelbaht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br w:type="page"/>
      </w:r>
    </w:p>
    <w:p w:rsidR="003D6E19" w:rsidRDefault="0007735A">
      <w:proofErr w:type="gramStart"/>
      <w:r>
        <w:lastRenderedPageBreak/>
        <w:t>image</w:t>
      </w:r>
      <w:proofErr w:type="gramEnd"/>
      <w:r>
        <w:t xml:space="preserve"> name: 0100_100.png</w:t>
      </w:r>
      <w:r>
        <w:br/>
        <w:t>original page number: 100</w:t>
      </w:r>
      <w:r>
        <w:br/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alles das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Kalck u. Anna P. Pet. luth.</w:t>
      </w:r>
    </w:p>
    <w:p w:rsidR="003D6E19" w:rsidRPr="00F77453" w:rsidRDefault="0007735A">
      <w:pPr>
        <w:rPr>
          <w:lang w:val="de-DE"/>
        </w:rPr>
      </w:pPr>
      <w:r w:rsidRPr="00F77453">
        <w:rPr>
          <w:lang w:val="de-DE"/>
        </w:rPr>
        <w:t>get an Vate hielt vp Hilpert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zu Pet. Pathen: Knecht Ernst</w:t>
      </w:r>
    </w:p>
    <w:p w:rsidR="003D6E19" w:rsidRPr="0007735A" w:rsidRDefault="0007735A">
      <w:pPr>
        <w:rPr>
          <w:lang w:val="de-DE"/>
        </w:rPr>
      </w:pPr>
      <w:r w:rsidRPr="0007735A">
        <w:rPr>
          <w:lang w:val="de-DE"/>
        </w:rPr>
        <w:t>weinen, ren Schla Segnen.</w:t>
      </w:r>
    </w:p>
    <w:p w:rsidR="00F77453" w:rsidRDefault="00F77453">
      <w:r>
        <w:t>image name</w:t>
      </w:r>
      <w:bookmarkStart w:id="0" w:name="_GoBack"/>
      <w:bookmarkEnd w:id="0"/>
    </w:p>
    <w:p w:rsidR="003D6E19" w:rsidRDefault="0007735A">
      <w:proofErr w:type="gramStart"/>
      <w:r w:rsidRPr="0007735A">
        <w:t>original</w:t>
      </w:r>
      <w:proofErr w:type="gramEnd"/>
      <w:r w:rsidRPr="0007735A">
        <w:t xml:space="preserve"> page number</w:t>
      </w: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sectPr w:rsidR="003D6E1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6E19"/>
    <w:rsid w:val="0007735A"/>
    <w:rsid w:val="003D6E19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100</Pages>
  <Words>12259</Words>
  <Characters>6989</Characters>
  <Application>Microsoft Office Word</Application>
  <DocSecurity>0</DocSecurity>
  <Lines>58</Lines>
  <Paragraphs>38</Paragraphs>
  <ScaleCrop>false</ScaleCrop>
  <Company/>
  <LinksUpToDate>false</LinksUpToDate>
  <CharactersWithSpaces>19210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Henrijs Kravals</cp:lastModifiedBy>
  <cp:revision>3</cp:revision>
  <dcterms:created xsi:type="dcterms:W3CDTF">2023-11-12T20:38:00Z</dcterms:created>
  <dcterms:modified xsi:type="dcterms:W3CDTF">2023-11-12T20:43:00Z</dcterms:modified>
</cp:coreProperties>
</file>