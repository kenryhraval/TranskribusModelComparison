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E5F" w:rsidRDefault="000023D8">
      <w:r>
        <w:t>image name: 0001_1.png</w:t>
      </w:r>
      <w:r>
        <w:br/>
        <w:t>original page number: 1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1. Grelta - Dirbe Juger 60 Kiehrla vn Kilbar m.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latz.- Gat. in Sinet Kirche, a. pust. Cor. Wilgeot.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testn: Jrge Dahote, Jenahm in Gente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0002_2.png</w:t>
      </w:r>
      <w:r>
        <w:br/>
        <w:t>original page number: 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12. Arna Elisabis-Kirchenbrügers Johannkonradi 2 sr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Ehefrau Annt Sophia gub deptimeka toster. - Rath.</w:t>
      </w:r>
    </w:p>
    <w:p w:rsidR="00EE1E5F" w:rsidRDefault="000023D8">
      <w:r>
        <w:t>Get in Sinespen torat, v. pastlar Wilpert. Fesl. Or¬</w:t>
      </w:r>
    </w:p>
    <w:p w:rsidR="00EE1E5F" w:rsidRDefault="000023D8">
      <w:r>
        <w:t>genß Hrevminy, More habehanen, wittee</w:t>
      </w:r>
    </w:p>
    <w:p w:rsidR="00EE1E5F" w:rsidRDefault="000023D8">
      <w:r>
        <w:t>Anna Branof.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0003_3.png</w:t>
      </w:r>
      <w:r>
        <w:br/>
        <w:t>original page number: 3</w:t>
      </w:r>
      <w:r>
        <w:br/>
      </w:r>
    </w:p>
    <w:p w:rsidR="00EE1E5F" w:rsidRDefault="000023D8">
      <w:r>
        <w:t>4. Lawocsl - Wibula fn. Jurna an Lihbar m.</w:t>
      </w:r>
    </w:p>
    <w:p w:rsidR="00EE1E5F" w:rsidRDefault="000023D8">
      <w:r>
        <w:t>lat., gu. in Sinskrihe, u. past. ler. wilsaht.</w:t>
      </w:r>
    </w:p>
    <w:p w:rsidR="00EE1E5F" w:rsidRDefault="000023D8">
      <w:r>
        <w:t>test: hn melhe mdavise hentr Aus, putl. Georgbreimen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0004_4.png</w:t>
      </w:r>
      <w:r>
        <w:br/>
        <w:t>original page number: 4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5. Treine - WieKeliien Im Anha an brint m.-</w:t>
      </w:r>
    </w:p>
    <w:p w:rsidR="00EE1E5F" w:rsidRDefault="000023D8">
      <w:r>
        <w:t>läth. - Ged. in Puiet Knäche, u. past. C. Welgust.</w:t>
      </w:r>
    </w:p>
    <w:p w:rsidR="00EE1E5F" w:rsidRDefault="000023D8">
      <w:r>
        <w:t>E. Bausseneeka d. Patern, maislarm. Anna.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0005_5.png</w:t>
      </w:r>
      <w:r>
        <w:br/>
        <w:t>original page number: 5</w:t>
      </w:r>
      <w:r>
        <w:br/>
      </w:r>
    </w:p>
    <w:p w:rsidR="00EE1E5F" w:rsidRDefault="000023D8">
      <w:r>
        <w:t>6. Andriss-Propperdahtsohn Jn. Mixpela an Maddar d.</w:t>
      </w:r>
    </w:p>
    <w:p w:rsidR="00EE1E5F" w:rsidRDefault="000023D8">
      <w:r>
        <w:t>Cath. - Git. in Pucet Instorat, v. pass l. Wilgart.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test. Sahmähn. Jehen, Braubsin Jug charri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0006_6.png</w:t>
      </w:r>
      <w:r>
        <w:br/>
        <w:t>original page number: 6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7trine - Kintes In. Krische an Annes m.-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letz. - Ges. in Sines kirche, u. jast l. Wilgurt.</w:t>
      </w:r>
    </w:p>
    <w:p w:rsidR="00EE1E5F" w:rsidRDefault="000023D8">
      <w:r>
        <w:t>test: bog Trine, 20 Aus, u. Batte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0007_7.png</w:t>
      </w:r>
      <w:r>
        <w:br/>
        <w:t>original page number: 7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4 Gotlihbe - Kirche Hm. Anse an Grutas m.</w:t>
      </w:r>
    </w:p>
    <w:p w:rsidR="00EE1E5F" w:rsidRDefault="000023D8">
      <w:r>
        <w:t>Kuth. - Get. in Sielskrche, u. pass. Car. Welges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fiht. Litthrlühen drchst, dinsuhe Geinars, zewatche Anna¬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0008_8.png</w:t>
      </w:r>
      <w:r>
        <w:br/>
        <w:t>original page number: 8</w:t>
      </w:r>
      <w:r>
        <w:br/>
      </w:r>
    </w:p>
    <w:p w:rsidR="00EE1E5F" w:rsidRDefault="000023D8">
      <w:r>
        <w:t>19. Luwis -Kepper Janna bd Raspara an Litbar m.</w:t>
      </w:r>
    </w:p>
    <w:p w:rsidR="00EE1E5F" w:rsidRDefault="000023D8">
      <w:r>
        <w:t>lutz. - Get. in Pint Kirche, u. past. lor. Wilprs</w:t>
      </w:r>
    </w:p>
    <w:p w:rsidR="00EE1E5F" w:rsidRPr="000023D8" w:rsidRDefault="000023D8">
      <w:pPr>
        <w:rPr>
          <w:lang w:val="de-DE"/>
        </w:rPr>
      </w:pPr>
      <w:r>
        <w:t xml:space="preserve">test. </w:t>
      </w:r>
      <w:r w:rsidRPr="000023D8">
        <w:rPr>
          <w:lang w:val="de-DE"/>
        </w:rPr>
        <w:t>Jug Datote, btz Gante, p. keiz.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0009_9.png</w:t>
      </w:r>
      <w:r>
        <w:br/>
        <w:t>original page number: 9</w:t>
      </w:r>
      <w:r>
        <w:br/>
      </w:r>
    </w:p>
    <w:p w:rsidR="00EE1E5F" w:rsidRPr="000023D8" w:rsidRDefault="000023D8">
      <w:pPr>
        <w:rPr>
          <w:lang w:val="de-DE"/>
        </w:rPr>
      </w:pPr>
      <w:r>
        <w:t xml:space="preserve">II. Gruta - Dficaul Janna smd. </w:t>
      </w:r>
      <w:r w:rsidRPr="000023D8">
        <w:rPr>
          <w:lang w:val="de-DE"/>
        </w:rPr>
        <w:t>Krische an Annas mn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Tuth. - Ged. in Prilskerihe, v. pest. C. Wilpert.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tst. Kiwelhe Geate, Schwens zuwaTrine, p. Jagl.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0010_10.png</w:t>
      </w:r>
      <w:r>
        <w:br/>
        <w:t>original page number: 10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12. Ang-Rang. Buhom bd krischa am 20dast.</w:t>
      </w:r>
    </w:p>
    <w:p w:rsidR="00EE1E5F" w:rsidRPr="000023D8" w:rsidRDefault="000023D8">
      <w:pPr>
        <w:rPr>
          <w:lang w:val="de-DE"/>
        </w:rPr>
      </w:pPr>
      <w:r>
        <w:t xml:space="preserve">läth. - Ged. in SuilsKirche, v. past. lar. </w:t>
      </w:r>
      <w:r w:rsidRPr="000023D8">
        <w:rPr>
          <w:lang w:val="de-DE"/>
        </w:rPr>
        <w:t>Wilgeest.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test. Im. Aus, btz Seine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0011_11.png</w:t>
      </w:r>
      <w:r>
        <w:br/>
        <w:t>original page number: 11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/. Liba Lehrna fretohe Kohltgeramtarias v.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luts Capt in Sunst Kirchesgel Mn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Teses im LibaBrahlis sin Gankesln</w:t>
      </w:r>
    </w:p>
    <w:p w:rsidR="00EE1E5F" w:rsidRDefault="000023D8">
      <w:r>
        <w:t>A. Marri Pands.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0012_12.png</w:t>
      </w:r>
      <w:r>
        <w:br/>
        <w:t>original page number: 12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2. Ehwort -Sreibbnar Sospor PauchranSrined</w:t>
      </w:r>
    </w:p>
    <w:p w:rsidR="00EE1E5F" w:rsidRDefault="000023D8">
      <w:r w:rsidRPr="008D2638">
        <w:rPr>
          <w:lang w:val="de-DE"/>
        </w:rPr>
        <w:t xml:space="preserve">Luth. </w:t>
      </w:r>
      <w:r>
        <w:t>Capt ibi ab eod. Test. p Etusart Gis.</w:t>
      </w:r>
    </w:p>
    <w:p w:rsidR="00EE1E5F" w:rsidRDefault="000023D8">
      <w:r>
        <w:t>Bdr Marii Sihle ad Bannis Graude.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0013_13.png</w:t>
      </w:r>
      <w:r>
        <w:br/>
        <w:t>original page number: 13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4 Grecha Källsrang u. Bonna Hutenberg inBollare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Luth bäpt in Armelankirche v gel. Wilprt.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test. in Grecte Engelsen, handarob Jurgu,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 Reiset Anserbar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0014_14.png</w:t>
      </w:r>
      <w:r>
        <w:br/>
        <w:t>original page number: 14</w:t>
      </w:r>
      <w:r>
        <w:br/>
      </w:r>
    </w:p>
    <w:p w:rsidR="00EE1E5F" w:rsidRDefault="000023D8">
      <w:r>
        <w:t>5 Toine _ Himbaks Jarob Crinie an Annas m.</w:t>
      </w:r>
    </w:p>
    <w:p w:rsidR="00EE1E5F" w:rsidRDefault="000023D8">
      <w:r>
        <w:t>luth bapt ibid. abea test: in Taim Abele,</w:t>
      </w:r>
    </w:p>
    <w:p w:rsidR="00EE1E5F" w:rsidRDefault="000023D8">
      <w:r>
        <w:t>Irg. Anna Gerabsen, in danne Deichell.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0015_15.png</w:t>
      </w:r>
      <w:r>
        <w:br/>
        <w:t>original page number: 15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b. Frie- Sohm a. Mincel Sirinun Herrter d</w:t>
      </w:r>
    </w:p>
    <w:p w:rsidR="00EE1E5F" w:rsidRDefault="000023D8">
      <w:r>
        <w:t>Luth. hapt. ibis abvor. test: Her Feirhein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berg, heg. Adia Sirin, ju Feir Euman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0016_16.png</w:t>
      </w:r>
      <w:r w:rsidRPr="000023D8">
        <w:rPr>
          <w:lang w:val="de-DE"/>
        </w:rPr>
        <w:br/>
        <w:t>original page number: 16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17 Karline-Lehrne sm Mattis Ralnin an Dorter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Luth. kapt in diect Kirche, angel. Wilpert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tester. 6d Marline Buman, gedenab Rundl.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0017_17.png</w:t>
      </w:r>
      <w:r>
        <w:br/>
        <w:t>original page number: 17</w:t>
      </w:r>
      <w:r>
        <w:br/>
      </w:r>
    </w:p>
    <w:p w:rsidR="00EE1E5F" w:rsidRDefault="000023D8">
      <w:r>
        <w:t>3. P’ore Naadith Jonna Lince an lattes m.</w:t>
      </w:r>
    </w:p>
    <w:p w:rsidR="00EE1E5F" w:rsidRDefault="000023D8">
      <w:r>
        <w:t>Luss. hapt ibidab ead. test: an Dare Aldem,</w:t>
      </w:r>
    </w:p>
    <w:p w:rsidR="00EE1E5F" w:rsidRDefault="000023D8">
      <w:r>
        <w:t>hintes Borhie.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0018_18.png</w:t>
      </w:r>
      <w:r>
        <w:br/>
        <w:t>original page number: 18</w:t>
      </w:r>
      <w:r>
        <w:br/>
      </w:r>
    </w:p>
    <w:p w:rsidR="00EE1E5F" w:rsidRDefault="000023D8">
      <w:r>
        <w:t>g. Mingel-Nons k. Banna Kruhmoncerri 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Luth. bapt v.Past. Bilterling zu Fahten.</w:t>
      </w:r>
    </w:p>
    <w:p w:rsidR="00EE1E5F" w:rsidRDefault="000023D8">
      <w:r>
        <w:t>Rst. u Minael Heir, u. MirrelKeaten arll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0019_19.png</w:t>
      </w:r>
      <w:r>
        <w:br/>
        <w:t>original page number: 19</w:t>
      </w:r>
      <w:r>
        <w:br/>
      </w:r>
    </w:p>
    <w:p w:rsidR="00EE1E5F" w:rsidRDefault="000023D8">
      <w:r>
        <w:t>0 Anna Dure hm. Jacra Crantmannn Grertes</w:t>
      </w:r>
    </w:p>
    <w:p w:rsidR="00EE1E5F" w:rsidRDefault="000023D8">
      <w:r>
        <w:t>Lut. Capt ab eod. test: 6dh. Anna Ruggin,</w:t>
      </w:r>
    </w:p>
    <w:p w:rsidR="00EE1E5F" w:rsidRDefault="000023D8">
      <w:r>
        <w:t>Ed. Anna Grabeither Sehs Sränter.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0020_20.png</w:t>
      </w:r>
      <w:r>
        <w:br/>
        <w:t>original page number: 20</w:t>
      </w:r>
      <w:r>
        <w:br/>
      </w:r>
    </w:p>
    <w:p w:rsidR="00EE1E5F" w:rsidRDefault="000023D8">
      <w:r>
        <w:t>11 Jerab Palstom OdMisrel HelrunAnnes.</w:t>
      </w:r>
    </w:p>
    <w:p w:rsidR="00EE1E5F" w:rsidRDefault="000023D8">
      <w:r>
        <w:t>Luth. Capt. ab cod. lest. ad Benab. Holp, henz.</w:t>
      </w:r>
    </w:p>
    <w:p w:rsidR="00EE1E5F" w:rsidRDefault="000023D8">
      <w:r>
        <w:t>Seine Artman b. Miarel Parre.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0021_21.png</w:t>
      </w:r>
      <w:r>
        <w:br/>
        <w:t>original page number: 21</w:t>
      </w:r>
      <w:r>
        <w:br/>
      </w:r>
    </w:p>
    <w:p w:rsidR="00EE1E5F" w:rsidRDefault="000023D8">
      <w:r>
        <w:t>Grecte Winke BBonab Banberg u. Soppus</w:t>
      </w:r>
    </w:p>
    <w:p w:rsidR="00EE1E5F" w:rsidRPr="000023D8" w:rsidRDefault="000023D8">
      <w:pPr>
        <w:rPr>
          <w:lang w:val="de-DE"/>
        </w:rPr>
      </w:pPr>
      <w:r>
        <w:t xml:space="preserve">Cath. </w:t>
      </w:r>
      <w:r w:rsidRPr="000023D8">
        <w:rPr>
          <w:lang w:val="de-DE"/>
        </w:rPr>
        <w:t>Aupt in Pomtaa Kirche v pb.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Wilpart test: m. Gerte Wieberg,</w:t>
      </w:r>
    </w:p>
    <w:p w:rsidR="00EE1E5F" w:rsidRDefault="000023D8">
      <w:r>
        <w:t>seg. Anm Dillberg, p. Jannib</w:t>
      </w:r>
    </w:p>
    <w:p w:rsidR="00EE1E5F" w:rsidRDefault="000023D8">
      <w:r>
        <w:t>orsen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0022_22.png</w:t>
      </w:r>
      <w:r>
        <w:br/>
        <w:t>original page number: 22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Jannis Ziral bd Jexab Milberg v. Annes</w:t>
      </w:r>
    </w:p>
    <w:p w:rsidR="00EE1E5F" w:rsidRDefault="000023D8">
      <w:r>
        <w:t>luth. hapt. ib ab cod. test. ad.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Bannis Sauer, AMirkel Kronberg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0023_23.png</w:t>
      </w:r>
      <w:r w:rsidRPr="000023D8">
        <w:rPr>
          <w:lang w:val="de-DE"/>
        </w:rPr>
        <w:br/>
        <w:t>original page number: 23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 GailebdKaspar Bisher v. Greti</w:t>
      </w:r>
    </w:p>
    <w:p w:rsidR="00EE1E5F" w:rsidRDefault="000023D8">
      <w:r>
        <w:t>luth. bapt. in Sinct Kirche, v. p. C. Wil.</w:t>
      </w:r>
    </w:p>
    <w:p w:rsidR="00EE1E5F" w:rsidRDefault="000023D8">
      <w:r>
        <w:t>Opart, test: p. Ans Woelman, ed.</w:t>
      </w:r>
    </w:p>
    <w:p w:rsidR="00EE1E5F" w:rsidRDefault="000023D8">
      <w:r>
        <w:t>Cacist, Seehman, AMalla Braen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0024_24.png</w:t>
      </w:r>
      <w:r>
        <w:br/>
        <w:t>original page number: 24</w:t>
      </w:r>
      <w:r>
        <w:br/>
      </w:r>
    </w:p>
    <w:p w:rsidR="00EE1E5F" w:rsidRDefault="000023D8">
      <w:r>
        <w:t>Jannis Pastorel Kult. Mattis Kalil u. Jules</w:t>
      </w:r>
    </w:p>
    <w:p w:rsidR="00EE1E5F" w:rsidRDefault="000023D8">
      <w:r>
        <w:t>Cath. Capt. ib et eod. Test. p Jan.</w:t>
      </w:r>
    </w:p>
    <w:p w:rsidR="00EE1E5F" w:rsidRDefault="000023D8">
      <w:r>
        <w:t>Brikul p. Maspar Oisulr hanz.</w:t>
      </w:r>
    </w:p>
    <w:p w:rsidR="00EE1E5F" w:rsidRDefault="000023D8">
      <w:r>
        <w:t>Datot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0025_25.png</w:t>
      </w:r>
      <w:r>
        <w:br/>
        <w:t>original page number: 25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Fris _ Jehm an EBahna Sruye v. Grectes</w:t>
      </w:r>
    </w:p>
    <w:p w:rsidR="00EE1E5F" w:rsidRDefault="000023D8">
      <w:r>
        <w:t>luth. Capt. ib. ab cod. 1est. p Frie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Reethman, bd Genn Wohwer, p.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Kahol Länge.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0026_26.png</w:t>
      </w:r>
      <w:r w:rsidRPr="000023D8">
        <w:rPr>
          <w:lang w:val="de-DE"/>
        </w:rPr>
        <w:br/>
        <w:t>original page number: 26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Trine Insomnasbd Jarab Reggenser an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Bartes m. luth bapt ib ab erd.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test. A. Seine alser, bd Jannis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Eber, 63. Sein Banrausey.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0027_27.png</w:t>
      </w:r>
      <w:r w:rsidRPr="000023D8">
        <w:rPr>
          <w:lang w:val="de-DE"/>
        </w:rPr>
        <w:br/>
        <w:t>original page number: 27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Kaspar Kartia ld Inges Meikhel an Libes</w:t>
      </w:r>
    </w:p>
    <w:p w:rsidR="00EE1E5F" w:rsidRDefault="000023D8">
      <w:r>
        <w:t>luth. Copt. ib. ab cod. test. p.</w:t>
      </w:r>
    </w:p>
    <w:p w:rsidR="00EE1E5F" w:rsidRDefault="000023D8">
      <w:r>
        <w:t>MMaspar Blamfeld, Adj. Lawise</w:t>
      </w:r>
    </w:p>
    <w:p w:rsidR="00EE1E5F" w:rsidRDefault="000023D8">
      <w:r>
        <w:t>Medkchul, herg. Grote Bhumfeld.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0028_28.png</w:t>
      </w:r>
      <w:r>
        <w:br/>
        <w:t>original page number: 28</w:t>
      </w:r>
      <w:r>
        <w:br/>
      </w:r>
    </w:p>
    <w:p w:rsidR="00EE1E5F" w:rsidRDefault="000023D8">
      <w:r>
        <w:t>Karl Gailit bd Jurra Rosenfelten Lisos</w:t>
      </w:r>
    </w:p>
    <w:p w:rsidR="00EE1E5F" w:rsidRDefault="000023D8">
      <w:r>
        <w:t>lath bapt. ibid ab eod. testes:</w:t>
      </w:r>
    </w:p>
    <w:p w:rsidR="00EE1E5F" w:rsidRDefault="000023D8">
      <w:r>
        <w:t>p. Ban Raher, p. Atto Mini</w:t>
      </w:r>
    </w:p>
    <w:p w:rsidR="00EE1E5F" w:rsidRPr="008D2638" w:rsidRDefault="000023D8">
      <w:pPr>
        <w:rPr>
          <w:lang w:val="de-DE"/>
        </w:rPr>
      </w:pPr>
      <w:r w:rsidRPr="008D2638">
        <w:rPr>
          <w:lang w:val="de-DE"/>
        </w:rPr>
        <w:t>rielsen, bd. Anlisa Berab</w:t>
      </w:r>
    </w:p>
    <w:p w:rsidR="00EE1E5F" w:rsidRPr="008D2638" w:rsidRDefault="000023D8">
      <w:pPr>
        <w:rPr>
          <w:lang w:val="de-DE"/>
        </w:rPr>
      </w:pPr>
      <w:r w:rsidRPr="008D2638">
        <w:rPr>
          <w:lang w:val="de-DE"/>
        </w:rPr>
        <w:t>sen.</w:t>
      </w:r>
    </w:p>
    <w:p w:rsidR="00EE1E5F" w:rsidRPr="008D2638" w:rsidRDefault="000023D8">
      <w:pPr>
        <w:rPr>
          <w:lang w:val="de-DE"/>
        </w:rPr>
      </w:pPr>
      <w:r w:rsidRPr="008D2638">
        <w:rPr>
          <w:lang w:val="de-DE"/>
        </w:rPr>
        <w:br w:type="page"/>
      </w:r>
    </w:p>
    <w:p w:rsidR="00EE1E5F" w:rsidRDefault="000023D8">
      <w:r>
        <w:lastRenderedPageBreak/>
        <w:t>image name: 0029_29.png</w:t>
      </w:r>
      <w:r>
        <w:br/>
        <w:t>original page number: 29</w:t>
      </w:r>
      <w:r>
        <w:br/>
      </w:r>
    </w:p>
    <w:p w:rsidR="00EE1E5F" w:rsidRDefault="000023D8">
      <w:r>
        <w:t>Jannis K Fut. bJanna Hchen Darter</w:t>
      </w:r>
    </w:p>
    <w:p w:rsidR="00EE1E5F" w:rsidRDefault="000023D8">
      <w:r>
        <w:t>Cuth. Capl. ib ab cod. test. ad.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Keis swilpe, m. Liba Parsch,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sms. Darte Krenberg.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0030_30.png</w:t>
      </w:r>
      <w:r w:rsidRPr="000023D8">
        <w:rPr>
          <w:lang w:val="de-DE"/>
        </w:rPr>
        <w:br/>
        <w:t>original page number: 30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Jule Lindrar nallia Janna Ulman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nnibar läth. kapt ib ab¬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cod. test: in Balichern, u.</w:t>
      </w:r>
    </w:p>
    <w:p w:rsidR="00EE1E5F" w:rsidRDefault="000023D8">
      <w:r>
        <w:t>Bannis Paikal, hier. Trine Prinel.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0031_31.png</w:t>
      </w:r>
      <w:r>
        <w:br/>
        <w:t>original page number: 31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Greeta Panger Knecht KrischUllman</w:t>
      </w:r>
    </w:p>
    <w:p w:rsidR="00EE1E5F" w:rsidRDefault="000023D8">
      <w:r w:rsidRPr="000023D8">
        <w:rPr>
          <w:lang w:val="de-DE"/>
        </w:rPr>
        <w:t xml:space="preserve">un lacaise 7. </w:t>
      </w:r>
      <w:r>
        <w:t>Cnth. Capt. in Pinst</w:t>
      </w:r>
    </w:p>
    <w:p w:rsidR="00EE1E5F" w:rsidRDefault="000023D8">
      <w:r>
        <w:t>Kirche inj Wilpert. test. n. Ger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ta hrahmin, z Anthrahmin,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Frau seine Krahmen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0032_32.png</w:t>
      </w:r>
      <w:r>
        <w:br/>
        <w:t>original page number: 32</w:t>
      </w:r>
      <w:r>
        <w:br/>
      </w:r>
    </w:p>
    <w:p w:rsidR="00EE1E5F" w:rsidRDefault="000023D8">
      <w:r>
        <w:t>. Grecta-Knde Kneift Reinis Abolin u.</w:t>
      </w:r>
    </w:p>
    <w:p w:rsidR="00EE1E5F" w:rsidRDefault="000023D8">
      <w:r>
        <w:t>Anna 7. luth. Capt. ib. ab eod.</w:t>
      </w:r>
    </w:p>
    <w:p w:rsidR="00EE1E5F" w:rsidRDefault="000023D8">
      <w:r>
        <w:t>Pathen: Fr Gecta Sihxmar, Will¬</w:t>
      </w:r>
    </w:p>
    <w:p w:rsidR="00EE1E5F" w:rsidRDefault="000023D8">
      <w:r>
        <w:t>aa Anna Kruhms, J. Anschainer.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0033_33.png</w:t>
      </w:r>
      <w:r>
        <w:br/>
        <w:t>original page number: 33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hrisch Moskieppur WirthJannis Grant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man an Darte d. luth. Cupt. 16.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ab eod. Pathen: W RnischSant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man, Sr Trine Padkal, Jhattia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Santman.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0034_34.png</w:t>
      </w:r>
      <w:r>
        <w:br/>
        <w:t>original page number: 34</w:t>
      </w:r>
      <w:r>
        <w:br/>
      </w:r>
    </w:p>
    <w:p w:rsidR="00EE1E5F" w:rsidRDefault="000023D8">
      <w:r>
        <w:t>Jannis Rhpul Gallaraux Mecht Jann</w:t>
      </w:r>
    </w:p>
    <w:p w:rsidR="00EE1E5F" w:rsidRDefault="000023D8">
      <w:r>
        <w:t>Schlahpsnn Anna S. Cath. Capt.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ib ab eod. Pathen: J. Jann hein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berg, Knncht Jann Spurs, Fr.</w:t>
      </w:r>
    </w:p>
    <w:p w:rsidR="00EE1E5F" w:rsidRDefault="000023D8">
      <w:r>
        <w:t>ine Meire.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0035_35.png</w:t>
      </w:r>
      <w:r>
        <w:br/>
        <w:t>original page number: 35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Minkel-Urputsch Wirth Sahn Schreanzberg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und Anna S. luth. Capt. in Jeler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lan Kirche v. p. l. Wilpart. Pathen: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 Mixkel Kalnin, Wiothin Sappe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Kalnin, J.hattia Steihrum.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0036_36.png</w:t>
      </w:r>
      <w:r w:rsidRPr="000023D8">
        <w:rPr>
          <w:lang w:val="de-DE"/>
        </w:rPr>
        <w:br/>
        <w:t>original page number: 36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Mixkel-Beesche kuncht Ans Ertman u.</w:t>
      </w:r>
    </w:p>
    <w:p w:rsidR="00EE1E5F" w:rsidRDefault="000023D8">
      <w:r>
        <w:t>Lita S. luth. Capt ib. ab eod.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Kathan: Krecht Nirkel Berendt;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Wirthin Seine Berglin, M. Anna</w:t>
      </w:r>
    </w:p>
    <w:p w:rsidR="00EE1E5F" w:rsidRDefault="000023D8">
      <w:r>
        <w:t>Artman.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0037_37.png</w:t>
      </w:r>
      <w:r>
        <w:br/>
        <w:t>original page number: 37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Krisch-Salneer Martin Kneist Ans Reiman</w:t>
      </w:r>
    </w:p>
    <w:p w:rsidR="00EE1E5F" w:rsidRDefault="000023D8">
      <w:r>
        <w:t>u. Nari S. Cuth. Capt. in Finatkirche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m. p. l. Wilpart. Pather: Junge Treicher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Meister, Wirthin Trine Leiman,</w:t>
      </w:r>
    </w:p>
    <w:p w:rsidR="00EE1E5F" w:rsidRDefault="000023D8">
      <w:r w:rsidRPr="000023D8">
        <w:rPr>
          <w:lang w:val="de-DE"/>
        </w:rPr>
        <w:t xml:space="preserve">Knacht. </w:t>
      </w:r>
      <w:r>
        <w:t>Ptercheister.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0038_38.png</w:t>
      </w:r>
      <w:r>
        <w:br/>
        <w:t>original page number: 38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TrineUrputssh Kueft Ans Schraanzberg u.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Lacsise 7. luth. Capt. in Sahlenkirche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v. p Bilterling zu Janhm. Pethen: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Aeilt Wirths Techter Trine Strantman,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Wirthin Anna Schwanzberg, Ans Soci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0039_39.png</w:t>
      </w:r>
      <w:r>
        <w:br/>
        <w:t>original page number: 39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Jannis-Busche WirthJann Berglin u.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Saine  läth. bapl. in Sahten 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p. Bilterling zu Sahten. Pathen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N. Sappe Birkenstein, KnechtNechet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Deuer.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0040_40.png</w:t>
      </w:r>
      <w:r w:rsidRPr="000023D8">
        <w:rPr>
          <w:lang w:val="de-DE"/>
        </w:rPr>
        <w:br/>
        <w:t>original page number: 40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Trine L. Tille Knecht Jahn Simsonu. Lita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2. luth. Capt. in Sahtin Kirche v.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p. Bilterling zu Sahten. Pathen¬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RaechtFrau Peine Simson, Ruucht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Minrel Ruxti: Knecht Jekab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nauslexaln.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0041_41.png</w:t>
      </w:r>
      <w:r w:rsidRPr="000023D8">
        <w:rPr>
          <w:lang w:val="de-DE"/>
        </w:rPr>
        <w:br/>
        <w:t>original page number: 41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libe lrins Dute KnachtsKaspar Repr u.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Jchit Elt luth. Geb. in Sinatkirche</w:t>
      </w:r>
    </w:p>
    <w:p w:rsidR="00EE1E5F" w:rsidRDefault="000023D8">
      <w:r>
        <w:t>v. p. C. Wilprat Pather: M. Gottlite</w:t>
      </w:r>
    </w:p>
    <w:p w:rsidR="00EE1E5F" w:rsidRDefault="000023D8">
      <w:r>
        <w:t>Strahl, Wirth ans Biron.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0042_42.png</w:t>
      </w:r>
      <w:r>
        <w:br/>
        <w:t>original page number: 42</w:t>
      </w:r>
      <w:r>
        <w:br/>
      </w:r>
    </w:p>
    <w:p w:rsidR="00EE1E5F" w:rsidRDefault="000023D8">
      <w:r>
        <w:t>Jannis Worpenhof Wagger Jahn Gulbis</w:t>
      </w:r>
    </w:p>
    <w:p w:rsidR="00EE1E5F" w:rsidRPr="000023D8" w:rsidRDefault="000023D8">
      <w:pPr>
        <w:rPr>
          <w:lang w:val="de-DE"/>
        </w:rPr>
      </w:pPr>
      <w:r>
        <w:t xml:space="preserve">in Aena S. Clt. Cuth. </w:t>
      </w:r>
      <w:r w:rsidRPr="000023D8">
        <w:rPr>
          <w:lang w:val="de-DE"/>
        </w:rPr>
        <w:t>Capr. it. ab en.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Sattler Jann Klammer, zum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zu Rechtert Tercinat, Wirthin kene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Nnenberg.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0043_43.png</w:t>
      </w:r>
      <w:r>
        <w:br/>
        <w:t>original page number: 43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Annette Karline MasJusche Schmidts Ans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Schnonc u. Barct. (Pt. Cäth.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mat Kirche v. gu. l. Wilpert. Pethen.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M. Karline Seirein, Waggertfren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Lauise Keitzer, J. Kaspar Hölzer.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0044_44.png</w:t>
      </w:r>
      <w:r>
        <w:br/>
        <w:t>original page number: 44</w:t>
      </w:r>
      <w:r>
        <w:br/>
      </w:r>
    </w:p>
    <w:p w:rsidR="00EE1E5F" w:rsidRDefault="000023D8">
      <w:r>
        <w:t>Jannis Maschankitchin Wirths Petor Witaas</w:t>
      </w:r>
    </w:p>
    <w:p w:rsidR="00EE1E5F" w:rsidRDefault="000023D8">
      <w:r>
        <w:t>u. Anna S. Elt. läth. Get. in Sinat</w:t>
      </w:r>
    </w:p>
    <w:p w:rsidR="00EE1E5F" w:rsidRDefault="000023D8">
      <w:r>
        <w:t>Kirche v. p. l. Wilpart. Pathen: Rirth</w:t>
      </w:r>
    </w:p>
    <w:p w:rsidR="00EE1E5F" w:rsidRDefault="000023D8">
      <w:r>
        <w:t>Jahnis Upperlatzis, Wieth Reitz Up</w:t>
      </w:r>
    </w:p>
    <w:p w:rsidR="00EE1E5F" w:rsidRDefault="000023D8">
      <w:r>
        <w:t>perlati, Wirthin Grete Bauman.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0045_45.png</w:t>
      </w:r>
      <w:r>
        <w:br/>
        <w:t>original page number: 45</w:t>
      </w:r>
      <w:r>
        <w:br/>
      </w:r>
    </w:p>
    <w:p w:rsidR="00EE1E5F" w:rsidRDefault="000023D8">
      <w:r>
        <w:t>Jannis Sines Pastoras Knechts Jurr Kritz</w:t>
      </w:r>
    </w:p>
    <w:p w:rsidR="00EE1E5F" w:rsidRDefault="000023D8">
      <w:r>
        <w:t>rowsny u. Lowit. S. Elt. läth. Get in</w:t>
      </w:r>
    </w:p>
    <w:p w:rsidR="00EE1E5F" w:rsidRDefault="000023D8">
      <w:r>
        <w:t>sinat Pasterat v. p. C. Wilpert. Prthen: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Knecht Mattis Keitzerwrg, Recht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Ans Zeitnowori, Frau Darte</w:t>
      </w:r>
    </w:p>
    <w:p w:rsidR="00EE1E5F" w:rsidRDefault="000023D8">
      <w:r>
        <w:t>gsilde.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0046_46.png</w:t>
      </w:r>
      <w:r>
        <w:br/>
        <w:t>original page number: 46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Indrir- Kaibel Rnechts Jarr Aulisi. Libe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S. Elt. luth. Get. im Hofe Wiaeln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v. j C. Wlpart Pather: Rrecht Re¬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dein Behrhin, J Karl Limant,</w:t>
      </w:r>
    </w:p>
    <w:p w:rsidR="00EE1E5F" w:rsidRDefault="000023D8">
      <w:r>
        <w:t>Wirthin Mani Diment.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0047_47.png</w:t>
      </w:r>
      <w:r>
        <w:br/>
        <w:t>original page number: 47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Jannis Ruhse Magd Anna Bagon und nach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Angabe der Mutter des Jungen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Gust Maspiire aus Schlampen un¬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ehnlicher Sohn. Beide Elt. läth. Conf.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Get im Hofe Schlampen v. p. l. Wil¬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pert. Pathen: Knacht Jannkitchin,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Wirthin Lauise Rühse, Frauchari</w:t>
      </w:r>
    </w:p>
    <w:p w:rsidR="00EE1E5F" w:rsidRDefault="000023D8">
      <w:r>
        <w:t>Kithin.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0048_48.png</w:t>
      </w:r>
      <w:r>
        <w:br/>
        <w:t>original page number: 48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Aus Spruhde Riths Brudert Indeir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Waltern. Grecte Sohn. Elt. luth. Get. im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ese Apsppen sel. Mlhiet.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Wirth Reisch Meier, aut des¬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bele, Wirkhin Deresellis, di Lawise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Tilein.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0049_49.png</w:t>
      </w:r>
      <w:r>
        <w:br/>
        <w:t>original page number: 49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Jexab-Mah Bekohin Knechts Jannishisae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u. Lika S. läth. Get. in Sinat Kieche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vel. Wilgaet Jathen: J Jerab nich,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Wirthin Anna Spikh, Kanft Jarris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nisa.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0050_50.png</w:t>
      </w:r>
      <w:r>
        <w:br/>
        <w:t>original page number: 50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Fritz Fühpel Behahin Buecht NixlasWelein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und eine ähnlicher S. Elt. luth. Get. im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Hefe Petschof in p. Wolprt juieat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Rathen: Nuth Aes Bokohin, Schneider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Jnisch Laiwa Franddenc Rohlein,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0051_51.png</w:t>
      </w:r>
      <w:r>
        <w:br/>
        <w:t>original page number: 51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Johann Albert-Graise WirchsJann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Mahner u. Cor. Elt. luth. Get.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inmat Kirche v s.b Wigirt.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Päthen: Jung Jannschje, With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dana Janob, Frau Lewihe Suweld¬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0052_52.png</w:t>
      </w:r>
      <w:r>
        <w:br/>
        <w:t>original page number: 52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Karl-Grawener Krechts Sierir Urbehr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u. hario S. Elt. luth. Get. ietinat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vegb. Hpede hal anJung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 Lassmann, Wirthin Gants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Altman, leicht Reisel Richsberg.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0053_53.png</w:t>
      </w:r>
      <w:r>
        <w:br/>
        <w:t>original page number: 53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Christoph Tannisbewalt Ems Wuchs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Christoph Wulffu. Anncth S. Elt.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lukh. Get. in Sinst Kiechswehet.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Wilpert Falhen: Jung dannkalls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Schneider Tidiirkolff, Schmit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ns Kleinberg.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0054_54.png</w:t>
      </w:r>
      <w:r>
        <w:br/>
        <w:t>original page number: 54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Jannis Robert-Annis Parein Wüths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Ansdellis u. Darc S. Elt. luth.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Gat. in Dinat Kirche veet. Mit¬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pant. Pathen: Jung Jann Walter,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Bruder dann Sellis, soa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0055_55.png</w:t>
      </w:r>
      <w:r w:rsidRPr="000023D8">
        <w:rPr>
          <w:lang w:val="de-DE"/>
        </w:rPr>
        <w:br/>
        <w:t>original page number: 55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Karl-Grausd. Lal hanchin RnechtsJacob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Sihle u. Liba. S. Elt. lth.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Sinat Kirche aehel. Wilpers Pother¬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Jung Kart Saher, M. Darte Rohr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ngKrisch Sihle.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0056_56.png</w:t>
      </w:r>
      <w:r w:rsidRPr="000023D8">
        <w:rPr>
          <w:lang w:val="de-DE"/>
        </w:rPr>
        <w:br/>
        <w:t>original page number: 56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Trine Mirkenhof krachtlFeitz Ulpe u.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Ed de J. Est. läth. Het. in Sinat Kirche</w:t>
      </w:r>
    </w:p>
    <w:p w:rsidR="00EE1E5F" w:rsidRDefault="000023D8">
      <w:r>
        <w:t>v.gb. Wilprt Puthen:M. Fritl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J. Jexab Ulpe, J. Krisch Nikent.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0057_57.png</w:t>
      </w:r>
      <w:r>
        <w:br/>
        <w:t>original page number: 57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Annette KrimmenMahrnar vrechtletes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Massencer u. Anna 1 ininsr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gegl. Milpert. Pothen: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MLihst Taupman, Wütthin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Seine Fraiger, Wirth heistog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schja.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0058_58.png</w:t>
      </w:r>
      <w:r>
        <w:br/>
        <w:t>original page number: 58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Jannn Sanxeaaln RrechtsJahn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Bitter u. Anna B. Elt.lath. Get.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in Sinct Kirche vhel. Wilfarte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Jung Jaren Witter, d. Liha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Fell. Jung Jenn Neenberg.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0059_59.png</w:t>
      </w:r>
      <w:r w:rsidRPr="000023D8">
        <w:rPr>
          <w:lang w:val="de-DE"/>
        </w:rPr>
        <w:br/>
        <w:t>original page number: 59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Lisctte Lalchasche KnechtIndrinKrop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 u. Anna T. Plt. luth. Get. in Tecl.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Jasche Gehinde v. juWilprtge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Sinat. PathenicH Anjuhle diseste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Prawinsee, Kiechin Laiche Sem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sor.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0060_60.png</w:t>
      </w:r>
      <w:r w:rsidRPr="000023D8">
        <w:rPr>
          <w:lang w:val="de-DE"/>
        </w:rPr>
        <w:br/>
        <w:t>original page number: 60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den er teren Kenstihen ig se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nis à tamise d. Elt. Cass. Ged.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im Mes hulen Gehinde veseitlihens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zu diert. Pathen:Wirth Jen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Schwart, 2erth Jann Strauss,</w:t>
      </w:r>
    </w:p>
    <w:p w:rsidR="00EE1E5F" w:rsidRDefault="000023D8">
      <w:r>
        <w:t>M. Jule Winter.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0061_61.png</w:t>
      </w:r>
      <w:r>
        <w:br/>
        <w:t>original page number: 61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LihseKambertlihes KrechtsKarl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Gastin u Lewisct Eht. luth. Get.</w:t>
      </w:r>
    </w:p>
    <w:p w:rsidR="00EE1E5F" w:rsidRDefault="000023D8">
      <w:r w:rsidRPr="000023D8">
        <w:rPr>
          <w:lang w:val="de-DE"/>
        </w:rPr>
        <w:t xml:space="preserve">inias Kirche g. gel. </w:t>
      </w:r>
      <w:r>
        <w:t>Wiljrs.</w:t>
      </w:r>
    </w:p>
    <w:p w:rsidR="00EE1E5F" w:rsidRDefault="000023D8">
      <w:r>
        <w:t>Pathon: M. Anna Wilmen,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schmiedetes Wilman, Frau Sekl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chingis.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0062_62.png</w:t>
      </w:r>
      <w:r>
        <w:br/>
        <w:t>original page number: 62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11. Ans- Mah Pinsche Krechtshaspar Liier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 Gortlibe S. (lt. Luth.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Sinatkirche v. p. l. Witpert Pather: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Jung AnseSchwarz- Jung Krisch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Jerabsen, Lrügerin Karline sar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eid.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0063_63.png</w:t>
      </w:r>
      <w:r>
        <w:br/>
        <w:t>original page number: 63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Lisette Peterhof Knochtites Lecxuis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u. Liba T. Elt luth. Get in Sindt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v. pl. Wilpert. Pather:N.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Aena Datin, Lrecht Jannneist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pel, Frau Liba Keippel.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0064_64.png</w:t>
      </w:r>
      <w:r>
        <w:br/>
        <w:t>original page number: 64</w:t>
      </w:r>
      <w:r>
        <w:br/>
      </w:r>
    </w:p>
    <w:p w:rsidR="00EE1E5F" w:rsidRDefault="000023D8">
      <w:r>
        <w:t>Jacob Eexe Wirthidacct Lobaru.</w:t>
      </w:r>
    </w:p>
    <w:p w:rsidR="00EE1E5F" w:rsidRPr="000023D8" w:rsidRDefault="000023D8">
      <w:pPr>
        <w:rPr>
          <w:lang w:val="de-DE"/>
        </w:rPr>
      </w:pPr>
      <w:r>
        <w:t xml:space="preserve">Liha v. Elt. luth. </w:t>
      </w:r>
      <w:r w:rsidRPr="000023D8">
        <w:rPr>
          <w:lang w:val="de-DE"/>
        </w:rPr>
        <w:t>Her in Femmlen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 xml:space="preserve">Kirche a. geb. </w:t>
      </w:r>
      <w:r>
        <w:t xml:space="preserve">Nitprt. </w:t>
      </w:r>
      <w:r w:rsidRPr="000023D8">
        <w:rPr>
          <w:lang w:val="de-DE"/>
        </w:rPr>
        <w:t>Pathen: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Jung Jacob Lebar, Wirthin Marn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Jansen, M. Sappe Lober.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0065_65.png</w:t>
      </w:r>
      <w:r>
        <w:br/>
        <w:t>original page number: 65</w:t>
      </w:r>
      <w:r>
        <w:br/>
      </w:r>
    </w:p>
    <w:p w:rsidR="00EE1E5F" w:rsidRDefault="000023D8">
      <w:r>
        <w:t>Anna Nudes Batter KnechtsJannis</w:t>
      </w:r>
    </w:p>
    <w:p w:rsidR="00EE1E5F" w:rsidRDefault="000023D8">
      <w:r>
        <w:t>Pilns u. Liha S. (lt. luth.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Einer Kirche v. p.l. Wilprt.</w:t>
      </w:r>
    </w:p>
    <w:p w:rsidR="00EE1E5F" w:rsidRDefault="000023D8">
      <w:r>
        <w:t>PathenM Aena Wilus Jung. tes</w:t>
      </w:r>
    </w:p>
    <w:p w:rsidR="00EE1E5F" w:rsidRDefault="000023D8">
      <w:r>
        <w:t>Munga, M. Grecta Pilns.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0066_66.png</w:t>
      </w:r>
      <w:r>
        <w:br/>
        <w:t>original page number: 66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Dagmartmilie des Sernnaschen Gem.¬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Gerichtsschreibers Bradt Bertzu.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derten Ehefraue Angurte, gebeheyer</w:t>
      </w:r>
    </w:p>
    <w:p w:rsidR="00EE1E5F" w:rsidRDefault="000023D8">
      <w:r w:rsidRPr="000023D8">
        <w:rPr>
          <w:lang w:val="de-DE"/>
        </w:rPr>
        <w:t xml:space="preserve">Techter Beie Elt läth. </w:t>
      </w:r>
      <w:r>
        <w:t>Conf. Got im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Gerichtihause v. jul. Wilpert. Galt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gathe: Emilie Lolle, Wüther in Pato¬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rat, Zeugen: Jung frau Karlotte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Berz, Müller iwig elins.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0067_67.png</w:t>
      </w:r>
      <w:r>
        <w:br/>
        <w:t>original page number: 67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Litte Plattausch WirchiJerab Bergmann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nteine T. Elt lüth. Hat in Renteln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v. p. Unseffer zu lesten.</w:t>
      </w:r>
    </w:p>
    <w:p w:rsidR="00EE1E5F" w:rsidRDefault="000023D8">
      <w:r>
        <w:t>Pathen.M Likb. Wergman, J.</w:t>
      </w:r>
    </w:p>
    <w:p w:rsidR="00EE1E5F" w:rsidRDefault="000023D8">
      <w:r>
        <w:t>Jann Grinitz, Jung Qncelecore.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0068_68.png</w:t>
      </w:r>
      <w:r>
        <w:br/>
        <w:t>original page number: 68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Anna Lebje Kascher Rnechts Jannis</w:t>
      </w:r>
    </w:p>
    <w:p w:rsidR="00EE1E5F" w:rsidRDefault="000023D8">
      <w:r w:rsidRPr="000023D8">
        <w:rPr>
          <w:lang w:val="de-DE"/>
        </w:rPr>
        <w:t xml:space="preserve">Trante u Anlibsit. </w:t>
      </w:r>
      <w:r>
        <w:t>Elt. luth. Get.</w:t>
      </w:r>
    </w:p>
    <w:p w:rsidR="00EE1E5F" w:rsidRDefault="000023D8">
      <w:r>
        <w:t>in linst kirche 4 p l. Nithurt.</w:t>
      </w:r>
    </w:p>
    <w:p w:rsidR="00EE1E5F" w:rsidRDefault="000023D8">
      <w:r>
        <w:t>Pathen: Johu Anna hante, Wirg</w:t>
      </w:r>
    </w:p>
    <w:p w:rsidR="00EE1E5F" w:rsidRDefault="000023D8">
      <w:r>
        <w:t>Jurnis Gainis, M. Tart. Opl.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0069_69.png</w:t>
      </w:r>
      <w:r>
        <w:br/>
        <w:t>original page number: 69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Grecta Lisette-Nender Vrechtshannis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Rosenfeld (soger Barman) u.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Anna T. (lt. luth. Get in Render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Gefinde v. p Wilpart zu Sinst.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M. Grecta Grünberg,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M. Trine Kosenfeld, Jung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Ans Kosenfeld.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0070_70.png</w:t>
      </w:r>
      <w:r w:rsidRPr="000023D8">
        <w:rPr>
          <w:lang w:val="de-DE"/>
        </w:rPr>
        <w:br/>
        <w:t>original page number: 70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Karl-Galla Pehpal Schmiedt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Christoph Krenbergu Fuhle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S. Elt. luth. Get. in Galla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Pchpul Gefinde v. pWil¬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pert zu Wunkt. Pathen: Jung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hant Krenberg, Wirth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 Busch, M. Annette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Grünwald.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0071_71.png</w:t>
      </w:r>
      <w:r w:rsidRPr="000023D8">
        <w:rPr>
          <w:lang w:val="de-DE"/>
        </w:rPr>
        <w:br/>
        <w:t>original page number: 71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Jannes-Insomena Tiltin Rirths Willamsilbolter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Anna 1. slt. luth. Get. in Finckkirche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v. p. l. Wilpust. Pathen: Jurge Taren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Silbatter, dereue Jare Bonmen-.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Frau Anna Baumann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0072_72.png</w:t>
      </w:r>
      <w:r w:rsidRPr="000023D8">
        <w:rPr>
          <w:lang w:val="de-DE"/>
        </w:rPr>
        <w:br/>
        <w:t>original page number: 72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Schxab Dankennaln Knechts RteiErdmann</w:t>
      </w:r>
    </w:p>
    <w:p w:rsidR="00EE1E5F" w:rsidRPr="000023D8" w:rsidRDefault="000023D8">
      <w:pPr>
        <w:rPr>
          <w:lang w:val="de-DE"/>
        </w:rPr>
      </w:pPr>
      <w:r>
        <w:rPr>
          <w:lang w:val="de-DE"/>
        </w:rPr>
        <w:t>Libn V. Elt lu</w:t>
      </w:r>
      <w:r w:rsidRPr="000023D8">
        <w:rPr>
          <w:lang w:val="de-DE"/>
        </w:rPr>
        <w:t>th. Hef. in TrmelenKirche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v. p. l. Wilprt. Pathen: Wirth Ichreb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Heenberg Frau Babba Kenkmd.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0073_73.png</w:t>
      </w:r>
      <w:r w:rsidRPr="000023D8">
        <w:rPr>
          <w:lang w:val="de-DE"/>
        </w:rPr>
        <w:br/>
        <w:t>original page number: 73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(Hilie-Mreit Mnzpnar MthsOHlodermann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 dena J. Elt. luth. Hat. in Finctkirche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v. p 1 Wilgurt. Pather- Wirthiednen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Nelme, Wirths Brudereihdemann,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durchwächter Frau Gente Giie.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0074_74.png</w:t>
      </w:r>
      <w:r w:rsidRPr="000023D8">
        <w:rPr>
          <w:lang w:val="de-DE"/>
        </w:rPr>
        <w:br/>
        <w:t>original page number: 74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Anmtte-Pernau KnechtsFritz Lewitz u. Inhlet.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elt. luth. Haf. in Fornau vom KnachtIndrin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Marka. Pather: Frau LitherfolgenKeuzthe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Jchos das Kind starbvor Bestätigung des</w:t>
      </w:r>
    </w:p>
    <w:p w:rsidR="00EE1E5F" w:rsidRDefault="000023D8">
      <w:r>
        <w:t>Tothlaufe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0075_75.png</w:t>
      </w:r>
      <w:r>
        <w:br/>
        <w:t>original page number: 75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Schnab-Disstrant kurthsMMirrelhell in ddda 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Ect. läth. Hat. in dinat Kirche a. gel. Wilpert.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Wirth-Corlant dikmart, Junge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Ichrab Kalris, M. Teihne Schwart,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0076_76.png</w:t>
      </w:r>
      <w:r>
        <w:br/>
        <w:t>original page number: 76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Maria Charlotte Julie Anna Wiaeln Burchwächers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Arnst Friedenbergu Manrianac d. (luth.</w:t>
      </w:r>
    </w:p>
    <w:p w:rsidR="00EE1E5F" w:rsidRDefault="000023D8">
      <w:r>
        <w:t>Get. in Sinet Kircher p. l. Wilpert.</w:t>
      </w:r>
    </w:p>
    <w:p w:rsidR="00EE1E5F" w:rsidRDefault="000023D8">
      <w:r>
        <w:t>Pathen Mkaria Charlath Jula Anna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Keinhels, Wüthin Amilatena Geüeberg,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 Peter Renhalt.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0077_77.png</w:t>
      </w:r>
      <w:r>
        <w:br/>
        <w:t>original page number: 77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Annette Parline Leclansch Lahr Kuths Ans</w:t>
      </w:r>
    </w:p>
    <w:p w:rsidR="00EE1E5F" w:rsidRDefault="000023D8">
      <w:r>
        <w:t>Sempenaen u. Libn 1. Elt. luth. Get.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in Sinat Kirche v. p. C. Nithurt.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M.Anna Hohbösen, Muthin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Lamis Taupmann, Maurer Ans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Jaupmann.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0078_78.png</w:t>
      </w:r>
      <w:r w:rsidRPr="000023D8">
        <w:rPr>
          <w:lang w:val="de-DE"/>
        </w:rPr>
        <w:br/>
        <w:t>original page number: 78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Trihm Kallii Batter Weberukartin Judiin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uAnna T. Elt. luth. Get. in Kallii Batter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Grunde an p. Wilpert zu Sinct. Pothen;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Mittee Katharina Jrüger. M. Edda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Filzis, Wirth Jnrre Kallic Batter.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0079_79.png</w:t>
      </w:r>
      <w:r w:rsidRPr="000023D8">
        <w:rPr>
          <w:lang w:val="de-DE"/>
        </w:rPr>
        <w:br/>
        <w:t>original page number: 79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Lisetle Rutigekrechts Ans Wihrs u. Lita 7.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(w. Suth. Hat im Katije Gefinde rem ju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Wilpert zu dinat. Palhen:MädchenAena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Krahchen, Zimmermann Jarei Dienberg,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Frau Karline Dienberg.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0080_80.png</w:t>
      </w:r>
      <w:r w:rsidRPr="000023D8">
        <w:rPr>
          <w:lang w:val="de-DE"/>
        </w:rPr>
        <w:br/>
        <w:t>original page number: 80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Johann George Peterhof Pächters Jannkam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ming u. Lewist d. Elt. Cuth. Getindinat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v. jel. Hilpert. Pather: Regger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Iuen Ragawsr, Krecht Arnst Behohin,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Frau SeitenAester.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0081_81.png</w:t>
      </w:r>
      <w:r w:rsidRPr="000023D8">
        <w:rPr>
          <w:lang w:val="de-DE"/>
        </w:rPr>
        <w:br/>
        <w:t>original page number: 81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Kaspar-Mixnenhof KnechtsJutz Ulpe u. Eoda 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Elt luth. Get in Imal Kircher p.l. Wilpul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Jung Kaspar Remmess, Jungkechet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Remmess, M. Qarte Furun.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0082_82.png</w:t>
      </w:r>
      <w:r>
        <w:br/>
        <w:t>original page number: 82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Olga Pauline-Pornan Jorfler Ischabbe WirthsKarl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Garleht u. Grcta 7 Elt luth. Get. indmal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 xml:space="preserve">Kirche v p. 1. </w:t>
      </w:r>
      <w:r>
        <w:t xml:space="preserve">Wilpet. </w:t>
      </w:r>
      <w:r w:rsidRPr="000023D8">
        <w:rPr>
          <w:lang w:val="de-DE"/>
        </w:rPr>
        <w:t>Pathen: Wirthin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Karlin Walter, Wittwe Juhle Srnuss,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 Jütz Lenr.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0083_83.png</w:t>
      </w:r>
      <w:r w:rsidRPr="000023D8">
        <w:rPr>
          <w:lang w:val="de-DE"/>
        </w:rPr>
        <w:br/>
        <w:t>original page number: 83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Ans Pernau Missen Knechts Ans Zigen i An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im v Elt. luth. Gut in Innal Kirche  p.1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Wilput Pathen Schmied Eoarsdarin.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Knecht Kuspar Swilp, dessen Ehefrau</w:t>
      </w:r>
    </w:p>
    <w:p w:rsidR="00EE1E5F" w:rsidRDefault="000023D8">
      <w:r>
        <w:t>Don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0084_84.png</w:t>
      </w:r>
      <w:r>
        <w:br/>
        <w:t>original page number: 84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Tecla-Abaushof Rudorn Wirths Ichnab Rue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denberg u Lchba T. Elt. luth Get im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Pastorat- Jahlen v. Prop.t Biller.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ling zu Dahlen- Pathen: Wirths Toch¬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ter Grela Kann, Wirthssohn Janm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Kann. Wirthin Trela Kann.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0085_85.png</w:t>
      </w:r>
      <w:r w:rsidRPr="000023D8">
        <w:rPr>
          <w:lang w:val="de-DE"/>
        </w:rPr>
        <w:br/>
        <w:t>original page number: 85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Jühne Peterthal Wrz Daibe KnechtsJihs Luhse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in datet hlt licht Gel mnin dati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schen Kirche v Propt Billerling zu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Jahlen.- Pathen: M. Trihm Luhse,</w:t>
      </w:r>
    </w:p>
    <w:p w:rsidR="00EE1E5F" w:rsidRDefault="000023D8">
      <w:r>
        <w:t>Knecht Jannis Luhse, Knecht An</w:t>
      </w:r>
    </w:p>
    <w:p w:rsidR="00EE1E5F" w:rsidRDefault="000023D8">
      <w:r>
        <w:t>drey Luhst.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0086_86.png</w:t>
      </w:r>
      <w:r>
        <w:br/>
        <w:t>original page number: 86</w:t>
      </w:r>
      <w:r>
        <w:br/>
      </w:r>
    </w:p>
    <w:p w:rsidR="00EE1E5F" w:rsidRDefault="000023D8">
      <w:r>
        <w:t>Fudte-Irmelau Alle Zigeimers Minnel</w:t>
      </w:r>
    </w:p>
    <w:p w:rsidR="00EE1E5F" w:rsidRDefault="000023D8">
      <w:r>
        <w:t>Pallaophe u. Greela 7. beide Eltern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sind katholischer Confeission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der Sahlenschen Kirche v Propst Bel¬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terling zu Jahten. Pathen: Wirthin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Jrcta Taulnein, Wirth Juris Im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mann, Knecht Ichs. Müller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0087_87.png</w:t>
      </w:r>
      <w:r w:rsidRPr="000023D8">
        <w:rPr>
          <w:lang w:val="de-DE"/>
        </w:rPr>
        <w:br/>
        <w:t>original page number: 87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Ernsl Sucxl Seel Ruhlen Knechts Jahn</w:t>
      </w:r>
    </w:p>
    <w:p w:rsidR="00EE1E5F" w:rsidRDefault="000023D8">
      <w:r>
        <w:t>Ohsol u. Annliese S. Elt. luth Get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Susel Kirche u p l. Wilpurt. Pathend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Jung Aus Lestander, Jung Karl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Muzzineen, Jung Janne Druppal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0088_88.png</w:t>
      </w:r>
      <w:r w:rsidRPr="000023D8">
        <w:rPr>
          <w:lang w:val="de-DE"/>
        </w:rPr>
        <w:br/>
        <w:t>original page number: 88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Jannes Pelehof Anral Muzzeneen Magd Anna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Funberg I Die Mutter it er lüthe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rischen Conf.- Get. in Sinal Kirche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v. p. l. Wilpert Pathen: KnechtIch-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nab Lahges, M. Eihba Ulpr; Knecht¬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weib Lauche Mumann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0089_89.png</w:t>
      </w:r>
      <w:r w:rsidRPr="000023D8">
        <w:rPr>
          <w:lang w:val="de-DE"/>
        </w:rPr>
        <w:br/>
        <w:t>original page number: 89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Caroline Katharine Henriette-Friedrichsberg</w:t>
      </w:r>
    </w:p>
    <w:p w:rsidR="00EE1E5F" w:rsidRDefault="000023D8">
      <w:r>
        <w:t>Aohne Wirths Julz Jieing u. Carolin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7 Elt luth Get in Irmelau Kircher p.6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Wilpert Pathen: Die Mutter selbst hiell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das Kind, Wirth Jacob Gulmann, Wir¬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thin Greela Gulmann, Jung Mexael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Siering.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0090_90.png</w:t>
      </w:r>
      <w:r>
        <w:br/>
        <w:t>original page number: 90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Marie-Irmelau Dahre Knechts Indren Kruhm¬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u. Juhle 7. Elt luth Get. in Irmelau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v p 1. Wilprl Pathen: Wirths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Mutter Grcla Sraulmin, Mädchen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Marie Trahbys, Wirth Minnal Strauf</w:t>
      </w:r>
    </w:p>
    <w:p w:rsidR="00EE1E5F" w:rsidRDefault="000023D8">
      <w:r>
        <w:t>nin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0091_91.png</w:t>
      </w:r>
      <w:r>
        <w:br/>
        <w:t>original page number: 91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Lenis Eaccilie-Peterhaf Redneer Schul::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Knechts Karl Sandau u. Mihli t.</w:t>
      </w:r>
    </w:p>
    <w:p w:rsidR="00EE1E5F" w:rsidRDefault="000023D8">
      <w:r>
        <w:t>Elt. lath. Get. in Dunlt heirihe v. p. C.</w:t>
      </w:r>
    </w:p>
    <w:p w:rsidR="00EE1E5F" w:rsidRDefault="000023D8">
      <w:r>
        <w:t>U.lpiert. Pather: Madch Lanise Joh.</w:t>
      </w:r>
    </w:p>
    <w:p w:rsidR="00EE1E5F" w:rsidRDefault="000023D8">
      <w:r>
        <w:t>l. Jmmann, voneAnna Bih¬</w:t>
      </w:r>
    </w:p>
    <w:p w:rsidR="00EE1E5F" w:rsidRDefault="000023D8">
      <w:r>
        <w:t>mann, Lost. Ans. Birkart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0092_92.png</w:t>
      </w:r>
      <w:r>
        <w:br/>
        <w:t>original page number: 92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Ettilie Disette Paenau fruhne Wirths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Jannis Schjau. Lawise T. Elt. luth.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Gut in Punet Kirche v. pr. l. Wilpert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Wirthin Erilie Schja,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Jung Kaal Mause, Wirth Kaspar</w:t>
      </w:r>
    </w:p>
    <w:p w:rsidR="00EE1E5F" w:rsidRDefault="000023D8">
      <w:r>
        <w:t>Jakkis.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0093_93.png</w:t>
      </w:r>
      <w:r>
        <w:br/>
        <w:t>original page number: 93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harl Theoder-Grausden Deel Kundsik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Knechts Krisch Schle u. Frihne 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Elt. luth. Get. in Anat Kirch. v f 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Wilpert Pathen: Jung harl Schle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 Kaspar Schaggar, Mädch.</w:t>
      </w:r>
    </w:p>
    <w:p w:rsidR="00EE1E5F" w:rsidRDefault="000023D8">
      <w:r>
        <w:t>Juhle Tchle.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0094_94.png</w:t>
      </w:r>
      <w:r>
        <w:br/>
        <w:t>original page number: 94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Ette Imlau Rumba Wirths Jannis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Schnabsahn u. dessen Ehefrau Sappe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Sohn. Elt. luth. Get in der Irrelanschen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Kirche v.p. Wilplat zu Rnat und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Amlan Pathen: Jung Ott. Sch.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Kabsohn, Wirth Jannis Pwehr,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Wirthin Srihne Blumberg.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0095_95.png</w:t>
      </w:r>
      <w:r w:rsidRPr="000023D8">
        <w:rPr>
          <w:lang w:val="de-DE"/>
        </w:rPr>
        <w:br/>
        <w:t>original page number: 95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Ans-Blahof SchpulKnitter Knechts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Karl Behrsing u. Annette 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Elt luth. Get in Sinat Kirche v.Pl.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Wilsiert Pather: Jungeter Neu¬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land, precht Karl Baddar; Faru</w:t>
      </w:r>
    </w:p>
    <w:p w:rsidR="00EE1E5F" w:rsidRDefault="000023D8">
      <w:r>
        <w:t>Anna Gehring.</w:t>
      </w:r>
    </w:p>
    <w:p w:rsidR="00EE1E5F" w:rsidRDefault="000023D8">
      <w:r>
        <w:br w:type="page"/>
      </w:r>
    </w:p>
    <w:p w:rsidR="00EE1E5F" w:rsidRDefault="000023D8">
      <w:r>
        <w:lastRenderedPageBreak/>
        <w:t>image name: 0096_96.png</w:t>
      </w:r>
      <w:r>
        <w:br/>
        <w:t>original page number: 96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Louise Sisette-Peterhef Kundur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Klahwik beurlrebten Seldaten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 Liebrecht u. Anna,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geb. Pulei, T. flt. luth.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Sinret kirche v. p. l. Wilpert.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Mädch. Anna Leitis,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Wittwe Lawise Neumann.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0097_97.png</w:t>
      </w:r>
      <w:r w:rsidRPr="000023D8">
        <w:rPr>
          <w:lang w:val="de-DE"/>
        </w:rPr>
        <w:br/>
        <w:t>original page number: 97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Kristap-Peterhof Rihpel Lechlberg somser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Dahwo Junhal u. Karline S Elt luth</w:t>
      </w:r>
    </w:p>
    <w:p w:rsidR="00EE1E5F" w:rsidRDefault="000023D8">
      <w:r>
        <w:t>Get in Fenat srrche v pl. Wilpelit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Jung Jann Zahlberg, Mütch¬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Lawise Krause, Frau Jukle Emilie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Zahlberg.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0098_98.png</w:t>
      </w:r>
      <w:r>
        <w:br/>
        <w:t>original page number: 98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Heinrich Johann Grausden Buhkul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Soldaten Karl Liebrecht u. dessen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Ehefrau Juhle v. Elt lüth. Get. in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Sinat sirche v. p. l. Wilsiert.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Pathen: Jung Heinrich Liebrecht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Pnecht Jannis Lulais, Knechts¬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weil Lihse Lahzis.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lastRenderedPageBreak/>
        <w:t>image name: 0099_99.png</w:t>
      </w:r>
      <w:r w:rsidRPr="000023D8">
        <w:rPr>
          <w:lang w:val="de-DE"/>
        </w:rPr>
        <w:br/>
        <w:t>original page number: 99</w:t>
      </w:r>
      <w:r w:rsidRPr="000023D8">
        <w:rPr>
          <w:lang w:val="de-DE"/>
        </w:rP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Tisette Sephie-Pterhaf Remmeik Rhf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Rnichts Ans Muhrneen Anna t.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Elt luth. Get. in dunkt Buche v.J C.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Wilsent. Pathen: Mätch. Sihse Sophis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Abaht, Fran Sritine Blümfelds hung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Jann Atbahl.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br w:type="page"/>
      </w:r>
    </w:p>
    <w:p w:rsidR="00EE1E5F" w:rsidRDefault="000023D8">
      <w:r>
        <w:lastRenderedPageBreak/>
        <w:t>image name: 0100_100.png</w:t>
      </w:r>
      <w:r>
        <w:br/>
        <w:t>original page number: 100</w:t>
      </w:r>
      <w:r>
        <w:br/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Zust Kineln Kallii seehts Jannis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Kalma u.trien V. Ect. luth.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Get. im Hate Wiveln v. sr Wilpert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zu Piect. Pathen: Knecht Ernst</w:t>
      </w:r>
    </w:p>
    <w:p w:rsidR="00EE1E5F" w:rsidRPr="000023D8" w:rsidRDefault="000023D8">
      <w:pPr>
        <w:rPr>
          <w:lang w:val="de-DE"/>
        </w:rPr>
      </w:pPr>
      <w:r w:rsidRPr="000023D8">
        <w:rPr>
          <w:lang w:val="de-DE"/>
        </w:rPr>
        <w:t>Sweynek, Frau Litba Rweynun,</w:t>
      </w:r>
    </w:p>
    <w:p w:rsidR="008D2638" w:rsidRDefault="008D2638" w:rsidP="00C95E17">
      <w:r>
        <w:t>image name</w:t>
      </w:r>
      <w:bookmarkStart w:id="0" w:name="_GoBack"/>
      <w:bookmarkEnd w:id="0"/>
    </w:p>
    <w:p w:rsidR="00C95E17" w:rsidRDefault="00C95E17" w:rsidP="00C95E17">
      <w:r w:rsidRPr="00432CE3">
        <w:t>original page number</w:t>
      </w:r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p w:rsidR="00EE1E5F" w:rsidRDefault="000023D8">
      <w:r>
        <w:fldChar w:fldCharType="begin"/>
      </w:r>
      <w:r>
        <w:instrText xml:space="preserve"> INDEX \e "</w:instrText>
      </w:r>
      <w:r>
        <w:tab/>
        <w:instrText>" \c "1" \z "1031"</w:instrText>
      </w:r>
      <w:r>
        <w:fldChar w:fldCharType="end"/>
      </w:r>
    </w:p>
    <w:sectPr w:rsidR="00EE1E5F">
      <w:pgSz w:w="11907" w:h="16839" w:code="9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EE1E5F"/>
    <w:rsid w:val="000023D8"/>
    <w:rsid w:val="008D2638"/>
    <w:rsid w:val="00C95E17"/>
    <w:rsid w:val="00EE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Emphasis" w:semiHidden="0" w:uiPriority="20" w:unhideWhenUsed="0" w:qFormat="1"/>
    <w:lsdException w:name="Table Grid" w:semiHidden="0" w:uiPriority="59" w:unhideWhenUsed="0"/>
  </w:latentStyles>
  <w:style w:type="paragraph" w:default="1" w:styleId="Normal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1CD9"/>
  </w:style>
  <w:style w:type="character" w:customStyle="1" w:styleId="Heading1Char">
    <w:name w:val="Heading 1 Char"/>
    <w:basedOn w:val="DefaultParagraphFont"/>
    <w:link w:val="Heading1"/>
    <w:uiPriority w:val="9"/>
    <w:rsid w:val="00841C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41CD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41C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41CD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1C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DocDefaults">
    <w:name w:val="DocDefaults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v-LV" w:eastAsia="lv-LV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100</Pages>
  <Words>13658</Words>
  <Characters>7786</Characters>
  <Application>Microsoft Office Word</Application>
  <DocSecurity>0</DocSecurity>
  <Lines>64</Lines>
  <Paragraphs>42</Paragraphs>
  <ScaleCrop>false</ScaleCrop>
  <Company/>
  <LinksUpToDate>false</LinksUpToDate>
  <CharactersWithSpaces>21402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Henrijs Kravals</cp:lastModifiedBy>
  <cp:revision>4</cp:revision>
  <dcterms:created xsi:type="dcterms:W3CDTF">2023-11-12T18:56:00Z</dcterms:created>
  <dcterms:modified xsi:type="dcterms:W3CDTF">2023-11-12T20:44:00Z</dcterms:modified>
</cp:coreProperties>
</file>