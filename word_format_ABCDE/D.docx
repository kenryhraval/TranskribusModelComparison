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161" w:rsidRDefault="002225B3">
      <w:r>
        <w:t>image name: 0001_1.png</w:t>
      </w:r>
      <w:r>
        <w:br/>
        <w:t>original page number: 1</w:t>
      </w:r>
      <w: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1. Grete Diebe Jugend Kheln in Ritter v.</w:t>
      </w:r>
    </w:p>
    <w:p w:rsidR="00AC0161" w:rsidRDefault="002225B3">
      <w:r w:rsidRPr="002225B3">
        <w:rPr>
          <w:lang w:val="de-DE"/>
        </w:rPr>
        <w:t xml:space="preserve">lit. Gut in sine Kirche, u. post. </w:t>
      </w:r>
      <w:r>
        <w:t>C. Wilper.</w:t>
      </w:r>
    </w:p>
    <w:p w:rsidR="00AC0161" w:rsidRDefault="002225B3">
      <w:r>
        <w:t>test, seye dabo, auch in gene¬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0002_2.png</w:t>
      </w:r>
      <w:r>
        <w:br/>
        <w:t>original page number: 2</w:t>
      </w:r>
      <w:r>
        <w:br/>
      </w:r>
    </w:p>
    <w:p w:rsidR="00AC0161" w:rsidRDefault="002225B3">
      <w:r>
        <w:t>2. Anna Ratis-Riehenbergers Johan Conradi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ferai une plus il est testat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hat in die dorat, v. Pastor Wilpert testen Or¬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gans Terminus behalten will</w:t>
      </w:r>
    </w:p>
    <w:p w:rsidR="00AC0161" w:rsidRDefault="002225B3">
      <w:r>
        <w:t>Anno dan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0003_3.png</w:t>
      </w:r>
      <w:r>
        <w:br/>
        <w:t>original page number: 3</w:t>
      </w:r>
      <w:r>
        <w:br/>
      </w:r>
    </w:p>
    <w:p w:rsidR="00AC0161" w:rsidRDefault="002225B3">
      <w:r>
        <w:t>Lars Witula In Jura in litter.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let, zu in Sind Weise, v. pr. Cr. wilpert.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test, u. welche dis jahr aus, pot. zwey einen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br w:type="page"/>
      </w:r>
    </w:p>
    <w:p w:rsidR="00AC0161" w:rsidRDefault="002225B3">
      <w:r>
        <w:lastRenderedPageBreak/>
        <w:t>image name: 0004_4.png</w:t>
      </w:r>
      <w:r>
        <w:br/>
        <w:t>original page number: 4</w:t>
      </w:r>
      <w: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5. seine Winkelman Hr. Acta in bringe.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lit. et. in Ret Kirche, v. post. C. Wolgast.</w:t>
      </w:r>
    </w:p>
    <w:p w:rsidR="00AC0161" w:rsidRDefault="002225B3">
      <w:r>
        <w:t>4. Beuthen d. Ration, maister Anna.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0005_5.png</w:t>
      </w:r>
      <w:r>
        <w:br/>
        <w:t>original page number: 5</w:t>
      </w:r>
      <w: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6. Andres Pappendant an H. Minula an Mai d.</w:t>
      </w:r>
    </w:p>
    <w:p w:rsidR="00AC0161" w:rsidRDefault="002225B3">
      <w:r>
        <w:t>legati sunt susteret, v. post. l. ult.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Ist dehme Johan Brauchin zur Mar¬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br w:type="page"/>
      </w:r>
    </w:p>
    <w:p w:rsidR="00AC0161" w:rsidRDefault="002225B3">
      <w:r>
        <w:lastRenderedPageBreak/>
        <w:t>image name: 0006_6.png</w:t>
      </w:r>
      <w:r>
        <w:br/>
        <w:t>original page number: 6</w:t>
      </w:r>
      <w: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eine Litis H. Krische an Anner m.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latus in sine Kirche, u. gest. Wagner.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von seine aus, u. Bitte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br w:type="page"/>
      </w:r>
    </w:p>
    <w:p w:rsidR="00AC0161" w:rsidRDefault="002225B3">
      <w:r>
        <w:lastRenderedPageBreak/>
        <w:t>image name: 0007_7.png</w:t>
      </w:r>
      <w:r>
        <w:br/>
        <w:t>original page number: 7</w:t>
      </w:r>
      <w: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Gotliche Hr. Ausa in Gratam.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Rath gut. in Tische, v. post. C. welc¬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fast withs dieses dieses seiner sant Anna,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br w:type="page"/>
      </w:r>
    </w:p>
    <w:p w:rsidR="00AC0161" w:rsidRDefault="002225B3">
      <w:r>
        <w:lastRenderedPageBreak/>
        <w:t>image name: 0008_8.png</w:t>
      </w:r>
      <w:r>
        <w:br/>
        <w:t>original page number: 8</w:t>
      </w:r>
      <w:r>
        <w:br/>
      </w:r>
    </w:p>
    <w:p w:rsidR="00AC0161" w:rsidRDefault="002225B3">
      <w:r>
        <w:t>9. Casper Janna ad Respera in Ritter.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luth. gut. in Sich Kirche, v. post. Cor. Wismar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testium dotale beyget, p. diz.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br w:type="page"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lastRenderedPageBreak/>
        <w:t>image name: 0009_9.png</w:t>
      </w:r>
      <w:r w:rsidRPr="002225B3">
        <w:rPr>
          <w:lang w:val="de-DE"/>
        </w:rPr>
        <w:br/>
        <w:t>original page number: 9</w:t>
      </w:r>
      <w:r w:rsidRPr="002225B3">
        <w:rPr>
          <w:lang w:val="de-DE"/>
        </w:rP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1. Gratian Janna fin. d. Krista in Aner¬</w:t>
      </w:r>
    </w:p>
    <w:p w:rsidR="00AC0161" w:rsidRDefault="002225B3">
      <w:r>
        <w:t>Auth. Pet. in Preise, v. post. C. Wispect.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es auch pacta, damit er die pag.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br w:type="page"/>
      </w:r>
    </w:p>
    <w:p w:rsidR="00AC0161" w:rsidRDefault="002225B3">
      <w:r>
        <w:lastRenderedPageBreak/>
        <w:t>image name: 0010_10.png</w:t>
      </w:r>
      <w:r>
        <w:br/>
        <w:t>original page number: 10</w:t>
      </w:r>
      <w:r>
        <w:br/>
      </w:r>
    </w:p>
    <w:p w:rsidR="00AC0161" w:rsidRDefault="002225B3">
      <w:r>
        <w:t>2. Ans. Reg. Bum ad Crista in 2de.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lit. G. in Teils Kirche, v. post. l. wir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testans, ab seine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br w:type="page"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lastRenderedPageBreak/>
        <w:t>image name: 0011_11.png</w:t>
      </w:r>
      <w:r w:rsidRPr="002225B3">
        <w:rPr>
          <w:lang w:val="de-DE"/>
        </w:rPr>
        <w:br/>
        <w:t>original page number: 11</w:t>
      </w:r>
      <w:r w:rsidRPr="002225B3">
        <w:rPr>
          <w:lang w:val="de-DE"/>
        </w:rP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1. Liba Lohrne Im Ana Raschaus an Marius m.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Luthat in sine kirchenpart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diser in dita Brohlis son an Rest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til Maren Port.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br w:type="page"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lastRenderedPageBreak/>
        <w:t>image name: 0012_12.png</w:t>
      </w:r>
      <w:r w:rsidRPr="002225B3">
        <w:rPr>
          <w:lang w:val="de-DE"/>
        </w:rPr>
        <w:br/>
        <w:t>original page number: 12</w:t>
      </w:r>
      <w:r w:rsidRPr="002225B3">
        <w:rPr>
          <w:lang w:val="de-DE"/>
        </w:rP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hart Scriba Caspar Jacoben seine</w:t>
      </w:r>
    </w:p>
    <w:p w:rsidR="00AC0161" w:rsidRDefault="002225B3">
      <w:r w:rsidRPr="002225B3">
        <w:rPr>
          <w:lang w:val="de-DE"/>
        </w:rPr>
        <w:t xml:space="preserve">Luth. </w:t>
      </w:r>
      <w:r>
        <w:t>Capt ibi ab eod. l. peto.</w:t>
      </w:r>
    </w:p>
    <w:p w:rsidR="00AC0161" w:rsidRDefault="002225B3">
      <w:r>
        <w:t>lis Marii sible, &amp; sans grande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0013_13.png</w:t>
      </w:r>
      <w:r>
        <w:br/>
        <w:t>original page number: 13</w:t>
      </w:r>
      <w: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thocolla Kallerung an Sanna Rutenberg an Barbaren</w:t>
      </w:r>
    </w:p>
    <w:p w:rsidR="00AC0161" w:rsidRDefault="002225B3">
      <w:r>
        <w:t>Rath bapt in Ermelantire, &amp; p. C. Wilpert</w:t>
      </w:r>
    </w:p>
    <w:p w:rsidR="00AC0161" w:rsidRDefault="002225B3">
      <w:r>
        <w:t>lest i Hals Tagelsen, fur Jacob Jurge</w:t>
      </w:r>
    </w:p>
    <w:p w:rsidR="00AC0161" w:rsidRDefault="002225B3">
      <w:r>
        <w:t>Reisch Rosentes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0014_14.png</w:t>
      </w:r>
      <w:r>
        <w:br/>
        <w:t>original page number: 14</w:t>
      </w:r>
      <w: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Trine Winter Jocob Crisie an denn in¬</w:t>
      </w:r>
    </w:p>
    <w:p w:rsidR="00AC0161" w:rsidRDefault="002225B3">
      <w:r>
        <w:t>luth. Capt ibid. ab eod. vom Adel,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Jo. Anna Senats, danne densel¬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br w:type="page"/>
      </w:r>
    </w:p>
    <w:p w:rsidR="00AC0161" w:rsidRDefault="002225B3">
      <w:r>
        <w:lastRenderedPageBreak/>
        <w:t>image name: 0015_15.png</w:t>
      </w:r>
      <w:r>
        <w:br/>
        <w:t>original page number: 15</w:t>
      </w:r>
      <w: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6. si Notre avec dicium Garten.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Luth. Capt. ibi ab von st: H. Bei sein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weg, sey sein, je doit erman¬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br w:type="page"/>
      </w:r>
    </w:p>
    <w:p w:rsidR="00AC0161" w:rsidRDefault="002225B3">
      <w:r>
        <w:lastRenderedPageBreak/>
        <w:t>image name: 0016_16.png</w:t>
      </w:r>
      <w:r>
        <w:br/>
        <w:t>original page number: 16</w:t>
      </w:r>
      <w: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Karline Lehrne H. Mallis natin en Dartes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Luth. Capt in sine Kirche, ist Wilpert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tester, et martini Buman, paa Mund.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br w:type="page"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lastRenderedPageBreak/>
        <w:t>image name: 0017_17.png</w:t>
      </w:r>
      <w:r w:rsidRPr="002225B3">
        <w:rPr>
          <w:lang w:val="de-DE"/>
        </w:rPr>
        <w:br/>
        <w:t>original page number: 17</w:t>
      </w:r>
      <w:r w:rsidRPr="002225B3">
        <w:rPr>
          <w:lang w:val="de-DE"/>
        </w:rPr>
        <w:br/>
      </w:r>
    </w:p>
    <w:p w:rsidR="00AC0161" w:rsidRDefault="002225B3">
      <w:r w:rsidRPr="002225B3">
        <w:rPr>
          <w:lang w:val="de-DE"/>
        </w:rPr>
        <w:t xml:space="preserve">Vorwandeln. </w:t>
      </w:r>
      <w:r>
        <w:t>Janna Linde andatter m.</w:t>
      </w:r>
    </w:p>
    <w:p w:rsidR="00AC0161" w:rsidRPr="002225B3" w:rsidRDefault="002225B3">
      <w:pPr>
        <w:rPr>
          <w:lang w:val="de-DE"/>
        </w:rPr>
      </w:pPr>
      <w:r>
        <w:t xml:space="preserve">Luth. bapt ibid ab eod. test. </w:t>
      </w:r>
      <w:r w:rsidRPr="002225B3">
        <w:rPr>
          <w:lang w:val="de-DE"/>
        </w:rPr>
        <w:t>Dann,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der verhin¬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br w:type="page"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lastRenderedPageBreak/>
        <w:t>image name: 0018_18.png</w:t>
      </w:r>
      <w:r w:rsidRPr="002225B3">
        <w:rPr>
          <w:lang w:val="de-DE"/>
        </w:rPr>
        <w:br/>
        <w:t>original page number: 18</w:t>
      </w:r>
      <w:r w:rsidRPr="002225B3">
        <w:rPr>
          <w:lang w:val="de-DE"/>
        </w:rP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Nickel Mons. Janna Merten Mai d.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Rath hat Past. Bitterling zu atten¬</w:t>
      </w:r>
    </w:p>
    <w:p w:rsidR="00AC0161" w:rsidRDefault="002225B3">
      <w:r>
        <w:t>ist Michel hain a M Anno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0019_19.png</w:t>
      </w:r>
      <w:r>
        <w:br/>
        <w:t>original page number: 19</w:t>
      </w:r>
      <w: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Anna Dures. Jare Erentmanns Gerstor¬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Luth. last ab eod. test an tag.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den Grabeth Schnater¬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br w:type="page"/>
      </w:r>
    </w:p>
    <w:p w:rsidR="00AC0161" w:rsidRDefault="002225B3">
      <w:r>
        <w:lastRenderedPageBreak/>
        <w:t>image name: 0020_20.png</w:t>
      </w:r>
      <w:r>
        <w:br/>
        <w:t>original page number: 20</w:t>
      </w:r>
      <w:r>
        <w:br/>
      </w:r>
    </w:p>
    <w:p w:rsidR="00AC0161" w:rsidRDefault="002225B3">
      <w:r>
        <w:t>1. Jacob also viel Hol an Anno etc.</w:t>
      </w:r>
    </w:p>
    <w:p w:rsidR="00AC0161" w:rsidRDefault="002225B3">
      <w:r>
        <w:t>Luth. Capt. et. test. Jacob Help, so</w:t>
      </w:r>
    </w:p>
    <w:p w:rsidR="00AC0161" w:rsidRDefault="002225B3">
      <w:r>
        <w:t>seine Artman in vn¬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0021_21.png</w:t>
      </w:r>
      <w:r>
        <w:br/>
        <w:t>original page number: 21</w:t>
      </w:r>
      <w: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Grote. Hiere Jacob Hamberger¬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litaet in daman Kirche v.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Hilpert. test: i Wiborg,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dem Silberg, darmit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doch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br w:type="page"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lastRenderedPageBreak/>
        <w:t>image name: 0022_22.png</w:t>
      </w:r>
      <w:r w:rsidRPr="002225B3">
        <w:rPr>
          <w:lang w:val="de-DE"/>
        </w:rPr>
        <w:br/>
        <w:t>original page number: 22</w:t>
      </w:r>
      <w:r w:rsidRPr="002225B3">
        <w:rPr>
          <w:lang w:val="de-DE"/>
        </w:rP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Jannis Liral Jacob Milberg Anno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luth. Capt. 16 ab int. 1. et.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Hanns Hans, Aine Kronborg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br w:type="page"/>
      </w:r>
    </w:p>
    <w:p w:rsidR="00AC0161" w:rsidRDefault="002225B3">
      <w:r>
        <w:lastRenderedPageBreak/>
        <w:t>image name: 0023_23.png</w:t>
      </w:r>
      <w:r>
        <w:br/>
        <w:t>original page number: 23</w:t>
      </w:r>
      <w: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Karl Gailer Kaspar Biesen v. Frater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ut captadt Kirche, v. p. 141.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pert, test. p. Aus Holmen.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Lauis Lehman alle Braun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br w:type="page"/>
      </w:r>
    </w:p>
    <w:p w:rsidR="00AC0161" w:rsidRDefault="002225B3">
      <w:r>
        <w:lastRenderedPageBreak/>
        <w:t>image name: 0024_24.png</w:t>
      </w:r>
      <w:r>
        <w:br/>
        <w:t>original page number: 24</w:t>
      </w:r>
      <w:r>
        <w:br/>
      </w:r>
    </w:p>
    <w:p w:rsidR="00AC0161" w:rsidRDefault="002225B3">
      <w:r>
        <w:t>Jannis Pastorat Kusch. Mattes habita. Julas</w:t>
      </w:r>
    </w:p>
    <w:p w:rsidR="00AC0161" w:rsidRDefault="002225B3">
      <w:r>
        <w:t>Auth. Capt. ib. ob eod. Test. p. Jan.</w:t>
      </w:r>
    </w:p>
    <w:p w:rsidR="00AC0161" w:rsidRDefault="002225B3">
      <w:r>
        <w:t>simul p. Caspar in sant</w:t>
      </w:r>
    </w:p>
    <w:p w:rsidR="00AC0161" w:rsidRDefault="002225B3">
      <w:r>
        <w:t>vater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0025_25.png</w:t>
      </w:r>
      <w:r>
        <w:br/>
        <w:t>original page number: 25</w:t>
      </w:r>
      <w:r>
        <w:br/>
      </w:r>
    </w:p>
    <w:p w:rsidR="00AC0161" w:rsidRDefault="002225B3">
      <w:r>
        <w:t>Frit Jesener Banna Haye a Grete</w:t>
      </w:r>
    </w:p>
    <w:p w:rsidR="00AC0161" w:rsidRDefault="002225B3">
      <w:r>
        <w:t>luth. Capt. ib. ab eod. 15t. p. tit.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gehet man behart Peter p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mahl sage.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br w:type="page"/>
      </w:r>
    </w:p>
    <w:p w:rsidR="00AC0161" w:rsidRDefault="002225B3">
      <w:r>
        <w:lastRenderedPageBreak/>
        <w:t>image name: 0026_26.png</w:t>
      </w:r>
      <w:r>
        <w:br/>
        <w:t>original page number: 26</w:t>
      </w:r>
      <w: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Trine Insommer Jacob Rupper an</w:t>
      </w:r>
    </w:p>
    <w:p w:rsidR="00AC0161" w:rsidRDefault="002225B3">
      <w:r w:rsidRPr="002225B3">
        <w:rPr>
          <w:lang w:val="de-DE"/>
        </w:rPr>
        <w:t xml:space="preserve">Partes. </w:t>
      </w:r>
      <w:r>
        <w:t>Rath baptis ab eod.</w:t>
      </w:r>
    </w:p>
    <w:p w:rsidR="00AC0161" w:rsidRPr="002225B3" w:rsidRDefault="002225B3">
      <w:pPr>
        <w:rPr>
          <w:lang w:val="de-DE"/>
        </w:rPr>
      </w:pPr>
      <w:r>
        <w:t xml:space="preserve">test. </w:t>
      </w:r>
      <w:r w:rsidRPr="002225B3">
        <w:rPr>
          <w:lang w:val="de-DE"/>
        </w:rPr>
        <w:t>A. eine ober d. anni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der ein Barras.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br w:type="page"/>
      </w:r>
    </w:p>
    <w:p w:rsidR="00AC0161" w:rsidRDefault="002225B3">
      <w:r>
        <w:lastRenderedPageBreak/>
        <w:t>image name: 0027_27.png</w:t>
      </w:r>
      <w:r>
        <w:br/>
        <w:t>original page number: 27</w:t>
      </w:r>
      <w: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Kaspar Herliberger Meiste in Libe¬</w:t>
      </w:r>
    </w:p>
    <w:p w:rsidR="00AC0161" w:rsidRDefault="002225B3">
      <w:r>
        <w:t>luth. Capt. ib. ab eod. tit. p.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Kaspar Blumselb dar¬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Menschul, H. Grote Benfeld.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br w:type="page"/>
      </w:r>
    </w:p>
    <w:p w:rsidR="00AC0161" w:rsidRDefault="002225B3">
      <w:r>
        <w:lastRenderedPageBreak/>
        <w:t>image name: 0028_28.png</w:t>
      </w:r>
      <w:r>
        <w:br/>
        <w:t>original page number: 28</w:t>
      </w:r>
      <w: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Karl Hailis Jura Rosenselben ihme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loth bast. ibid ab eod. pt.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p. den Rot, p. Alle Min.</w:t>
      </w:r>
    </w:p>
    <w:p w:rsidR="00AC0161" w:rsidRDefault="002225B3">
      <w:r>
        <w:t>relson, d. Relisaderat</w:t>
      </w:r>
    </w:p>
    <w:p w:rsidR="00AC0161" w:rsidRDefault="002225B3">
      <w:r>
        <w:t>han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0029_29.png</w:t>
      </w:r>
      <w:r>
        <w:br/>
        <w:t>original page number: 29</w:t>
      </w:r>
      <w: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Jannis Kuh Bannachen Parte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Cath. Bapt. ib. ab eod. l. d.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Fris tilpe, milia Post,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ser. Darte Kronborg.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br w:type="page"/>
      </w:r>
    </w:p>
    <w:p w:rsidR="00AC0161" w:rsidRDefault="002225B3">
      <w:r>
        <w:lastRenderedPageBreak/>
        <w:t>image name: 0030_30.png</w:t>
      </w:r>
      <w:r>
        <w:br/>
        <w:t>original page number: 30</w:t>
      </w:r>
      <w: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Jul. Kinder mallen Hanna Ulman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Liber. Rath hat es ab¬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cod. test: in alsdann, p.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danne Weigel hir ein Kir¬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br w:type="page"/>
      </w:r>
    </w:p>
    <w:p w:rsidR="00AC0161" w:rsidRDefault="002225B3">
      <w:r>
        <w:lastRenderedPageBreak/>
        <w:t>image name: 0031_31.png</w:t>
      </w:r>
      <w:r>
        <w:br/>
        <w:t>original page number: 31</w:t>
      </w:r>
      <w: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Greta Paner Kunst Kris Ulman</w:t>
      </w:r>
    </w:p>
    <w:p w:rsidR="00AC0161" w:rsidRDefault="002225B3">
      <w:r w:rsidRPr="002225B3">
        <w:rPr>
          <w:lang w:val="de-DE"/>
        </w:rPr>
        <w:t xml:space="preserve">un lassis 4. </w:t>
      </w:r>
      <w:r>
        <w:t>Cat. Capt. in sinet</w:t>
      </w:r>
    </w:p>
    <w:p w:rsidR="00AC0161" w:rsidRPr="002225B3" w:rsidRDefault="002225B3">
      <w:pPr>
        <w:rPr>
          <w:lang w:val="de-DE"/>
        </w:rPr>
      </w:pPr>
      <w:r>
        <w:t xml:space="preserve">Kirche p. Wilpert. test. </w:t>
      </w:r>
      <w:r w:rsidRPr="002225B3">
        <w:rPr>
          <w:lang w:val="de-DE"/>
        </w:rPr>
        <w:t>1. n.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lahammin, anstruhmen,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Frau seine Krahmen.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br w:type="page"/>
      </w:r>
    </w:p>
    <w:p w:rsidR="00AC0161" w:rsidRDefault="002225B3">
      <w:r>
        <w:lastRenderedPageBreak/>
        <w:t>image name: 0032_32.png</w:t>
      </w:r>
      <w:r>
        <w:br/>
        <w:t>original page number: 32</w:t>
      </w:r>
      <w: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Greta Kinde Annis Reinis Abelin u.</w:t>
      </w:r>
    </w:p>
    <w:p w:rsidR="00AC0161" w:rsidRDefault="002225B3">
      <w:r>
        <w:t>Anna. Tut. Capt. ib. ab eod.</w:t>
      </w:r>
    </w:p>
    <w:p w:rsidR="00AC0161" w:rsidRDefault="002225B3">
      <w:r>
        <w:t>Rothen: Fr. Grathman, witt¬</w:t>
      </w:r>
    </w:p>
    <w:p w:rsidR="00AC0161" w:rsidRDefault="002225B3">
      <w:r>
        <w:t>ma Anna Fuchs, anschaine.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0033_33.png</w:t>
      </w:r>
      <w:r>
        <w:br/>
        <w:t>original page number: 33</w:t>
      </w:r>
      <w:r>
        <w:br/>
      </w:r>
    </w:p>
    <w:p w:rsidR="00AC0161" w:rsidRDefault="002225B3">
      <w:r>
        <w:t>Chrisch Mastippus Wirth Jannis Grant</w:t>
      </w:r>
    </w:p>
    <w:p w:rsidR="00AC0161" w:rsidRPr="002225B3" w:rsidRDefault="002225B3">
      <w:pPr>
        <w:rPr>
          <w:lang w:val="de-DE"/>
        </w:rPr>
      </w:pPr>
      <w:r>
        <w:t xml:space="preserve">man an Darte v. lut. </w:t>
      </w:r>
      <w:r w:rsidRPr="002225B3">
        <w:rPr>
          <w:lang w:val="de-DE"/>
        </w:rPr>
        <w:t>Cupt. 16.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ab eod. Rethen Reisch sant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man, sr seine Canal, hatt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Lantman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br w:type="page"/>
      </w:r>
    </w:p>
    <w:p w:rsidR="00AC0161" w:rsidRDefault="002225B3">
      <w:r>
        <w:lastRenderedPageBreak/>
        <w:t>image name: 0034_34.png</w:t>
      </w:r>
      <w:r>
        <w:br/>
        <w:t>original page number: 34</w:t>
      </w:r>
      <w: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Jannis Schul Galleraux ist Jann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haben Anna S. Cat. Capt.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es ab eod. Rathen: I. Jann Hein¬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berg, Knecht Jann Spur, Fr.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eine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br w:type="page"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lastRenderedPageBreak/>
        <w:t>image name: 0035_35.png</w:t>
      </w:r>
      <w:r w:rsidRPr="002225B3">
        <w:rPr>
          <w:lang w:val="de-DE"/>
        </w:rPr>
        <w:br/>
        <w:t>original page number: 35</w:t>
      </w:r>
      <w:r w:rsidRPr="002225B3">
        <w:rPr>
          <w:lang w:val="de-DE"/>
        </w:rP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Minkel-Urkutsch Wirth Jahn selberg</w:t>
      </w:r>
    </w:p>
    <w:p w:rsidR="00AC0161" w:rsidRDefault="002225B3">
      <w:r>
        <w:t>und Anna P. Luth. Capt. in Irm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lan Kirche v. p. C. Wilpert Paten¬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vier klein, Wirthin lappe¬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matin, Mattias Strinum.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br w:type="page"/>
      </w:r>
    </w:p>
    <w:p w:rsidR="00AC0161" w:rsidRDefault="002225B3">
      <w:r>
        <w:lastRenderedPageBreak/>
        <w:t>image name: 0036_36.png</w:t>
      </w:r>
      <w:r>
        <w:br/>
        <w:t>original page number: 36</w:t>
      </w:r>
      <w: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Michel Besche Knecht an Ertman u.</w:t>
      </w:r>
    </w:p>
    <w:p w:rsidR="00AC0161" w:rsidRDefault="002225B3">
      <w:r>
        <w:t>dita S. luth. Capt. ib. ab eod.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Rothen recht Niere Berendt,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Wirthin dem Berglin, M. Anna</w:t>
      </w:r>
    </w:p>
    <w:p w:rsidR="00AC0161" w:rsidRDefault="002225B3">
      <w:r>
        <w:t>botan.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0037_37.png</w:t>
      </w:r>
      <w:r>
        <w:br/>
        <w:t>original page number: 37</w:t>
      </w:r>
      <w: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Krisch Salne Martin Renist Ans Reiman</w:t>
      </w:r>
    </w:p>
    <w:p w:rsidR="00AC0161" w:rsidRDefault="002225B3">
      <w:r>
        <w:t>nari S. Cath. Capt. in Senat Kirche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p. 1. Wilpert. Pathen: Junge reichet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Meister, Wirthin seine Reiman,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tract. der Meier¬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br w:type="page"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lastRenderedPageBreak/>
        <w:t>image name: 0038_38.png</w:t>
      </w:r>
      <w:r w:rsidRPr="002225B3">
        <w:rPr>
          <w:lang w:val="de-DE"/>
        </w:rPr>
        <w:br/>
        <w:t>original page number: 38</w:t>
      </w:r>
      <w:r w:rsidRPr="002225B3">
        <w:rPr>
          <w:lang w:val="de-DE"/>
        </w:rP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seine Unpath Knecht des Lebensberg.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Lause v. lut. Capt. in Jahr durch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v. H. Billing zu samen Rathen.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Weil Wirths Tochter seine Straamen,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Wirthin dene Schwanberg, aus vor¬</w:t>
      </w:r>
    </w:p>
    <w:p w:rsidR="00AC0161" w:rsidRDefault="002225B3">
      <w:r>
        <w:t>berg.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0039_39.png</w:t>
      </w:r>
      <w:r>
        <w:br/>
        <w:t>original page number: 39</w:t>
      </w:r>
      <w: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Jannis-Besche Wirth Hans Berlin.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Saine. lut. Capt. in Tante Kirche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p. Berling zu Santen Pathen.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M. Lappe Bernenslein, Knecht ist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dener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br w:type="page"/>
      </w:r>
    </w:p>
    <w:p w:rsidR="00AC0161" w:rsidRDefault="002225B3">
      <w:r>
        <w:lastRenderedPageBreak/>
        <w:t>image name: 0040_40.png</w:t>
      </w:r>
      <w:r>
        <w:br/>
        <w:t>original page number: 40</w:t>
      </w:r>
      <w: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Trine Sille Knecht Jahn Simon u. Libe¬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2. Luth. Bapt. in Sentin Kirche.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p. Witterling zu Santen Kathen¬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krecht frau seine dieſen nicht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Minal Rath Knecht Jacob</w:t>
      </w:r>
    </w:p>
    <w:p w:rsidR="00AC0161" w:rsidRDefault="002225B3">
      <w:r>
        <w:t>nen sole.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0041_41.png</w:t>
      </w:r>
      <w:r>
        <w:br/>
        <w:t>original page number: 41</w:t>
      </w:r>
      <w:r>
        <w:br/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libe. Wenntknecht Kaspar Rorn u.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et let. her. in die kirche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v. p. C. Wilpert Räthen. M. Gottlibe¬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strahl, Wirth aus Bir¬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br w:type="page"/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lastRenderedPageBreak/>
        <w:t>image name: 0042_42.png</w:t>
      </w:r>
      <w:r w:rsidRPr="000E312F">
        <w:rPr>
          <w:lang w:val="de-DE"/>
        </w:rPr>
        <w:br/>
        <w:t>original page number: 42</w:t>
      </w:r>
      <w:r w:rsidRPr="000E312F">
        <w:rPr>
          <w:lang w:val="de-DE"/>
        </w:rPr>
        <w:br/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Jannis Noppenhof Wagner Jahn Gulbis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Anna 8. fl. luth. Capr. ib. ab e.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Rothen. Sattler denn Cammer, zum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ge Cristoph Senat, Wirthinen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tenberg.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br w:type="page"/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lastRenderedPageBreak/>
        <w:t>image name: 0043_43.png</w:t>
      </w:r>
      <w:r w:rsidRPr="000E312F">
        <w:rPr>
          <w:lang w:val="de-DE"/>
        </w:rPr>
        <w:br/>
        <w:t>original page number: 43</w:t>
      </w:r>
      <w:r w:rsidRPr="000E312F">
        <w:rPr>
          <w:lang w:val="de-DE"/>
        </w:rPr>
        <w:br/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Annette Karline Mas Susche Schmidts Ans</w:t>
      </w:r>
    </w:p>
    <w:p w:rsidR="00AC0161" w:rsidRDefault="002225B3">
      <w:r>
        <w:t>Annen u. Part. 1. lit. et. in</w:t>
      </w:r>
    </w:p>
    <w:p w:rsidR="00AC0161" w:rsidRDefault="002225B3">
      <w:r>
        <w:t>mat Kirche v. p. C. W. pret. Paten¬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M. Karlin Lein, weggetrau¬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auch Keitzer, H. Kaspar Sätzer.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br w:type="page"/>
      </w:r>
    </w:p>
    <w:p w:rsidR="00AC0161" w:rsidRDefault="002225B3">
      <w:r>
        <w:lastRenderedPageBreak/>
        <w:t>image name: 0044_44.png</w:t>
      </w:r>
      <w:r>
        <w:br/>
        <w:t>original page number: 44</w:t>
      </w:r>
      <w:r>
        <w:br/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Jannis Maschen hinin Wirths Peter Witwas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Anna v. l. litt. Gel. in sinet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Kirche v. p. C. Wilpert. Pathen: Nieth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Jannis Appellann, Wirth Reit¬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perlaten, Mithin Grelle Bauman.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br w:type="page"/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lastRenderedPageBreak/>
        <w:t>image name: 0045_45.png</w:t>
      </w:r>
      <w:r w:rsidRPr="000E312F">
        <w:rPr>
          <w:lang w:val="de-DE"/>
        </w:rPr>
        <w:br/>
        <w:t>original page number: 45</w:t>
      </w:r>
      <w:r w:rsidRPr="000E312F">
        <w:rPr>
          <w:lang w:val="de-DE"/>
        </w:rPr>
        <w:br/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dann sines Pastors berecht zur Heit¬</w:t>
      </w:r>
    </w:p>
    <w:p w:rsidR="00AC0161" w:rsidRPr="000E312F" w:rsidRDefault="002225B3">
      <w:pPr>
        <w:rPr>
          <w:lang w:val="de-DE"/>
        </w:rPr>
      </w:pPr>
      <w:r>
        <w:t xml:space="preserve">kowsky a louis. Ell. lut. </w:t>
      </w:r>
      <w:r w:rsidRPr="000E312F">
        <w:rPr>
          <w:lang w:val="de-DE"/>
        </w:rPr>
        <w:t>Hat in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sint Pastorat v. p. C. Wilphet. Er¬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Knecht Mathis Rechnung, knecht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des Reiteren, den Darte</w:t>
      </w:r>
    </w:p>
    <w:p w:rsidR="00AC0161" w:rsidRDefault="002225B3">
      <w:r>
        <w:t>Wilde.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0046_46.png</w:t>
      </w:r>
      <w:r>
        <w:br/>
        <w:t>original page number: 46</w:t>
      </w:r>
      <w:r>
        <w:br/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Indem Haibel krechts Jarr Ratis. Libe¬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8. et. luth. Gel. im hohe Wiele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v. p. C. Mert Peter Rechte¬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der Behrin, Karl mant,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Wirthin Man Dimant.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br w:type="page"/>
      </w:r>
    </w:p>
    <w:p w:rsidR="00AC0161" w:rsidRDefault="002225B3">
      <w:r>
        <w:lastRenderedPageBreak/>
        <w:t>image name: 0047_47.png</w:t>
      </w:r>
      <w:r>
        <w:br/>
        <w:t>original page number: 47</w:t>
      </w:r>
      <w:r>
        <w:br/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Jannis Rathe Magd Anna Baron und nach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Angabe der Mutter das Zeugen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gust Masse aus Schlampen un¬</w:t>
      </w:r>
    </w:p>
    <w:p w:rsidR="00AC0161" w:rsidRDefault="002225B3">
      <w:r w:rsidRPr="000E312F">
        <w:rPr>
          <w:lang w:val="de-DE"/>
        </w:rPr>
        <w:t xml:space="preserve">ehnlicher Sohn. beide Elt lüth. </w:t>
      </w:r>
      <w:r>
        <w:t>Conf.</w:t>
      </w:r>
    </w:p>
    <w:p w:rsidR="00AC0161" w:rsidRDefault="002225B3">
      <w:r>
        <w:t>Got in hohe Schlampen vp vil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pert. Rathen Knecht Hannsen,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Wirthin durch Rohse, Francar¬</w:t>
      </w:r>
    </w:p>
    <w:p w:rsidR="00AC0161" w:rsidRDefault="002225B3">
      <w:r>
        <w:t>insin.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0048_48.png</w:t>
      </w:r>
      <w:r>
        <w:br/>
        <w:t>original page number: 48</w:t>
      </w:r>
      <w:r>
        <w:br/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Anspruche Mieths Bruder Jeder¬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Waltern Grete Sohn. Et lüth. et in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ehe schuppen v. p. C. Meiet.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Räthen. Wirth Krisch Meier, auf des¬</w:t>
      </w:r>
    </w:p>
    <w:p w:rsidR="00AC0161" w:rsidRDefault="002225B3">
      <w:r>
        <w:t>bile, Wirthin Dorstellis, mais</w:t>
      </w:r>
    </w:p>
    <w:p w:rsidR="00AC0161" w:rsidRDefault="002225B3">
      <w:r>
        <w:t>stein.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0049_49.png</w:t>
      </w:r>
      <w:r>
        <w:br/>
        <w:t>original page number: 49</w:t>
      </w:r>
      <w:r>
        <w:br/>
      </w:r>
    </w:p>
    <w:p w:rsidR="00AC0161" w:rsidRDefault="002225B3">
      <w:r>
        <w:t>Herab-Mas Behren Knecht Hannsen</w:t>
      </w:r>
    </w:p>
    <w:p w:rsidR="00AC0161" w:rsidRDefault="002225B3">
      <w:r>
        <w:t>u. Lib. lit. Gel. in Sinat Kirch¬</w:t>
      </w:r>
    </w:p>
    <w:p w:rsidR="00AC0161" w:rsidRDefault="002225B3">
      <w:r>
        <w:t>v. H. C. Wilpert Räthen, was ich,</w:t>
      </w:r>
    </w:p>
    <w:p w:rsidR="00AC0161" w:rsidRDefault="002225B3">
      <w:r>
        <w:t>Wirthin Anna pit, Knecht derer</w:t>
      </w:r>
    </w:p>
    <w:p w:rsidR="00AC0161" w:rsidRDefault="002225B3">
      <w:r>
        <w:t>se.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0050_50.png</w:t>
      </w:r>
      <w:r>
        <w:br/>
        <w:t>original page number: 50</w:t>
      </w:r>
      <w:r>
        <w:br/>
      </w:r>
    </w:p>
    <w:p w:rsidR="00AC0161" w:rsidRDefault="002225B3">
      <w:r>
        <w:t>Fritz Rühel Bohrsen Knecht Niklas Wohin</w:t>
      </w:r>
    </w:p>
    <w:p w:rsidR="00AC0161" w:rsidRDefault="002225B3">
      <w:r>
        <w:t>eine ähnlicher 1. Et lüth. Gel. un¬</w:t>
      </w:r>
    </w:p>
    <w:p w:rsidR="00AC0161" w:rsidRDefault="002225B3">
      <w:r>
        <w:t>Hofe beschof v. p. Wilpert zuent¬</w:t>
      </w:r>
    </w:p>
    <w:p w:rsidR="00AC0161" w:rsidRDefault="002225B3">
      <w:r>
        <w:t>Räthen. Rath des Bohrn, Schneider</w:t>
      </w:r>
    </w:p>
    <w:p w:rsidR="00AC0161" w:rsidRDefault="002225B3">
      <w:r>
        <w:t>tinisch Leinen Franckene Kohlen¬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0051_51.png</w:t>
      </w:r>
      <w:r>
        <w:br/>
        <w:t>original page number: 51</w:t>
      </w:r>
      <w:r>
        <w:br/>
      </w:r>
    </w:p>
    <w:p w:rsidR="00AC0161" w:rsidRDefault="002225B3">
      <w:r>
        <w:t>Johann Albert Gras Wirstann.</w:t>
      </w:r>
    </w:p>
    <w:p w:rsidR="00AC0161" w:rsidRDefault="002225B3">
      <w:r>
        <w:t>aner u. Cont. Ell. luth. Ger.</w:t>
      </w:r>
    </w:p>
    <w:p w:rsidR="00AC0161" w:rsidRDefault="002225B3">
      <w:r>
        <w:t>und mit kirche peri¬</w:t>
      </w:r>
    </w:p>
    <w:p w:rsidR="00AC0161" w:rsidRDefault="002225B3">
      <w:r>
        <w:t>Rothen Jung Hanns hie sich</w:t>
      </w:r>
    </w:p>
    <w:p w:rsidR="00AC0161" w:rsidRDefault="002225B3">
      <w:r>
        <w:t>an Sannt, an Louise wahr¬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0052_52.png</w:t>
      </w:r>
      <w:r>
        <w:br/>
        <w:t>original page number: 52</w:t>
      </w:r>
      <w:r>
        <w:br/>
      </w:r>
    </w:p>
    <w:p w:rsidR="00AC0161" w:rsidRDefault="002225B3">
      <w:r>
        <w:t>Karl Gravancer Knechts Dierin behr¬</w:t>
      </w:r>
    </w:p>
    <w:p w:rsidR="00AC0161" w:rsidRDefault="002225B3">
      <w:r>
        <w:t>anhard C. E. Rath. Gn. minat¬</w:t>
      </w:r>
    </w:p>
    <w:p w:rsidR="00AC0161" w:rsidRDefault="002225B3">
      <w:r>
        <w:t>Kirche v. l. per hätten han</w:t>
      </w:r>
    </w:p>
    <w:p w:rsidR="00AC0161" w:rsidRDefault="002225B3">
      <w:r>
        <w:t>Karl Lehmann, Wirthinecke</w:t>
      </w:r>
    </w:p>
    <w:p w:rsidR="00AC0161" w:rsidRDefault="002225B3">
      <w:r>
        <w:t>Altman, nicht heischberg.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0053_53.png</w:t>
      </w:r>
      <w:r>
        <w:br/>
        <w:t>original page number: 53</w:t>
      </w:r>
      <w:r>
        <w:br/>
      </w:r>
    </w:p>
    <w:p w:rsidR="00AC0161" w:rsidRDefault="002225B3">
      <w:r>
        <w:t>Christophannis betalt 2m Wirths¬</w:t>
      </w:r>
    </w:p>
    <w:p w:rsidR="00AC0161" w:rsidRDefault="002225B3">
      <w:r>
        <w:t>Christoph Wulff Rente S. E.</w:t>
      </w:r>
    </w:p>
    <w:p w:rsidR="00AC0161" w:rsidRDefault="002225B3">
      <w:r>
        <w:t>luth. Gel. in der liecht.</w:t>
      </w:r>
    </w:p>
    <w:p w:rsidR="00AC0161" w:rsidRDefault="002225B3">
      <w:r>
        <w:t>Rupert sachen ung darnach</w:t>
      </w:r>
    </w:p>
    <w:p w:rsidR="00AC0161" w:rsidRDefault="002225B3">
      <w:r>
        <w:t>Schneider Lider Wolff, Schmids</w:t>
      </w:r>
    </w:p>
    <w:p w:rsidR="00AC0161" w:rsidRDefault="002225B3">
      <w:r>
        <w:t>es hinberg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0054_54.png</w:t>
      </w:r>
      <w:r>
        <w:br/>
        <w:t>original page number: 54</w:t>
      </w:r>
      <w:r>
        <w:br/>
      </w:r>
    </w:p>
    <w:p w:rsidR="00AC0161" w:rsidRDefault="002225B3">
      <w:r>
        <w:t>Jannis Robert Annis Herren Wirth¬</w:t>
      </w:r>
    </w:p>
    <w:p w:rsidR="00AC0161" w:rsidRDefault="002225B3">
      <w:r>
        <w:t>Anstellis u. Dan. T. I. Cath.</w:t>
      </w:r>
    </w:p>
    <w:p w:rsidR="00AC0161" w:rsidRDefault="002225B3">
      <w:r>
        <w:t>hat eine Kirchen Mit¬</w:t>
      </w:r>
    </w:p>
    <w:p w:rsidR="00AC0161" w:rsidRDefault="002225B3">
      <w:r>
        <w:t>pont. Pathen: Jung dann Walter,</w:t>
      </w:r>
    </w:p>
    <w:p w:rsidR="00AC0161" w:rsidRDefault="002225B3">
      <w:r>
        <w:t>bruder dann sellis.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0055_55.png</w:t>
      </w:r>
      <w:r>
        <w:br/>
        <w:t>original page number: 55</w:t>
      </w:r>
      <w:r>
        <w:br/>
      </w:r>
    </w:p>
    <w:p w:rsidR="00AC0161" w:rsidRDefault="002225B3">
      <w:r>
        <w:t>hart Graus. Das Hanssen Knechts Jacob</w:t>
      </w:r>
    </w:p>
    <w:p w:rsidR="00AC0161" w:rsidRDefault="002225B3">
      <w:r>
        <w:t>Lible u. Vita S. E. Rath. Gr. in</w:t>
      </w:r>
    </w:p>
    <w:p w:rsidR="00AC0161" w:rsidRDefault="002225B3">
      <w:r>
        <w:t>dinat Kirche p. C. Wilpert Räthen.</w:t>
      </w:r>
    </w:p>
    <w:p w:rsidR="00AC0161" w:rsidRDefault="002225B3">
      <w:r>
        <w:t>Jungkart Sohns, M. Jante Ruhe,</w:t>
      </w:r>
    </w:p>
    <w:p w:rsidR="00AC0161" w:rsidRDefault="002225B3">
      <w:r>
        <w:t>derheit viel¬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0056_56.png</w:t>
      </w:r>
      <w:r>
        <w:br/>
        <w:t>original page number: 56</w:t>
      </w:r>
      <w:r>
        <w:br/>
      </w:r>
    </w:p>
    <w:p w:rsidR="00AC0161" w:rsidRDefault="002225B3">
      <w:r>
        <w:t>Trine Mickenhos Compt Fritze u.</w:t>
      </w:r>
    </w:p>
    <w:p w:rsidR="00AC0161" w:rsidRDefault="002225B3">
      <w:r>
        <w:t>Adde J. E. Cath. Gel. in dint Kirche</w:t>
      </w:r>
    </w:p>
    <w:p w:rsidR="00AC0161" w:rsidRDefault="002225B3">
      <w:r>
        <w:t>v. p. C. Wilpert Räthen. M. Sei¬</w:t>
      </w:r>
    </w:p>
    <w:p w:rsidR="00AC0161" w:rsidRDefault="002225B3">
      <w:r>
        <w:t>7. Hab Ulpe, H. Kristinent.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0057_57.png</w:t>
      </w:r>
      <w:r>
        <w:br/>
        <w:t>original page number: 57</w:t>
      </w:r>
      <w:r>
        <w:br/>
      </w:r>
    </w:p>
    <w:p w:rsidR="00AC0161" w:rsidRDefault="002225B3">
      <w:r>
        <w:t>nnette Crimen Mahrner Ennstans</w:t>
      </w:r>
    </w:p>
    <w:p w:rsidR="00AC0161" w:rsidRDefault="002225B3">
      <w:r>
        <w:t>Menck u. Annahme</w:t>
      </w:r>
    </w:p>
    <w:p w:rsidR="00AC0161" w:rsidRDefault="002225B3">
      <w:r>
        <w:t>Kirche v. Wilpert Rothen.</w:t>
      </w:r>
    </w:p>
    <w:p w:rsidR="00AC0161" w:rsidRDefault="002225B3">
      <w:r>
        <w:t>Mith Pauman, Mich in</w:t>
      </w:r>
    </w:p>
    <w:p w:rsidR="00AC0161" w:rsidRDefault="002225B3">
      <w:r>
        <w:t>hern Granger, wirth rechtag</w:t>
      </w:r>
    </w:p>
    <w:p w:rsidR="00AC0161" w:rsidRDefault="002225B3">
      <w:r>
        <w:t>Scha¬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0058_58.png</w:t>
      </w:r>
      <w:r>
        <w:br/>
        <w:t>original page number: 58</w:t>
      </w:r>
      <w:r>
        <w:br/>
      </w:r>
    </w:p>
    <w:p w:rsidR="00AC0161" w:rsidRDefault="002225B3">
      <w:r>
        <w:t>dann Lausannale Knechts Jahr</w:t>
      </w:r>
    </w:p>
    <w:p w:rsidR="00AC0161" w:rsidRDefault="002225B3">
      <w:r>
        <w:t>Witter u. Anna Cl. luth. Ger.</w:t>
      </w:r>
    </w:p>
    <w:p w:rsidR="00AC0161" w:rsidRDefault="002225B3">
      <w:r>
        <w:t>i alt Kirche v. p. 1. Wilpert</w:t>
      </w:r>
    </w:p>
    <w:p w:rsidR="00AC0161" w:rsidRDefault="002225B3">
      <w:r>
        <w:t>sathen, zuegenen Witter, Erba¬</w:t>
      </w:r>
    </w:p>
    <w:p w:rsidR="00AC0161" w:rsidRDefault="002225B3">
      <w:r>
        <w:t>er Jungern Wernberg.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0059_59.png</w:t>
      </w:r>
      <w:r>
        <w:br/>
        <w:t>original page number: 59</w:t>
      </w:r>
      <w:r>
        <w:br/>
      </w:r>
    </w:p>
    <w:p w:rsidR="00AC0161" w:rsidRDefault="002225B3">
      <w:r>
        <w:t>Liste daher Knecht Indie Kran¬</w:t>
      </w:r>
    </w:p>
    <w:p w:rsidR="00AC0161" w:rsidRDefault="002225B3">
      <w:r>
        <w:t>paa. Annat. Act. luth. Int. in Rit¬</w:t>
      </w:r>
    </w:p>
    <w:p w:rsidR="00AC0161" w:rsidRDefault="002225B3">
      <w:r>
        <w:t>Jahr gehire v. Wilpertu¬</w:t>
      </w:r>
    </w:p>
    <w:p w:rsidR="00AC0161" w:rsidRDefault="002225B3">
      <w:r>
        <w:t>final. Pathene Anzahl diserte</w:t>
      </w:r>
    </w:p>
    <w:p w:rsidR="00AC0161" w:rsidRDefault="002225B3">
      <w:r>
        <w:t>Praminere, Wirthin lauf dem</w:t>
      </w:r>
    </w:p>
    <w:p w:rsidR="00AC0161" w:rsidRDefault="002225B3">
      <w:r>
        <w:t>er¬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0060_60.png</w:t>
      </w:r>
      <w:r>
        <w:br/>
        <w:t>original page number: 60</w:t>
      </w:r>
      <w:r>
        <w:br/>
      </w:r>
    </w:p>
    <w:p w:rsidR="00AC0161" w:rsidRDefault="002225B3">
      <w:r>
        <w:t>Ansiz Turne Knechts Innhat</w:t>
      </w:r>
    </w:p>
    <w:p w:rsidR="00AC0161" w:rsidRDefault="002225B3">
      <w:r>
        <w:t>nis u Lauise d. est. cas. Ger.</w:t>
      </w:r>
    </w:p>
    <w:p w:rsidR="00AC0161" w:rsidRDefault="002225B3">
      <w:r>
        <w:t>Verliehene weilent</w:t>
      </w:r>
    </w:p>
    <w:p w:rsidR="00AC0161" w:rsidRDefault="002225B3">
      <w:r>
        <w:t>zu dinat Räthen. Worth den</w:t>
      </w:r>
    </w:p>
    <w:p w:rsidR="00AC0161" w:rsidRDefault="002225B3">
      <w:r>
        <w:t>schiert, Wirth dann Strauss,</w:t>
      </w:r>
    </w:p>
    <w:p w:rsidR="00AC0161" w:rsidRDefault="002225B3">
      <w:r>
        <w:t>M. Jul Winter¬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0061_61.png</w:t>
      </w:r>
      <w:r>
        <w:br/>
        <w:t>original page number: 61</w:t>
      </w:r>
      <w:r>
        <w:br/>
      </w:r>
    </w:p>
    <w:p w:rsidR="00AC0161" w:rsidRDefault="002225B3">
      <w:r>
        <w:t>Kilche Kambeleisen Vert Karl</w:t>
      </w:r>
    </w:p>
    <w:p w:rsidR="00AC0161" w:rsidRDefault="002225B3">
      <w:r>
        <w:t>Gastin a les Est. tit. et.</w:t>
      </w:r>
    </w:p>
    <w:p w:rsidR="00AC0161" w:rsidRDefault="002225B3">
      <w:r>
        <w:t>im Kirche v. l. Wilmer.</w:t>
      </w:r>
    </w:p>
    <w:p w:rsidR="00AC0161" w:rsidRDefault="002225B3">
      <w:r>
        <w:t>Räthen. M. Anna Witman¬</w:t>
      </w:r>
    </w:p>
    <w:p w:rsidR="00AC0161" w:rsidRDefault="002225B3">
      <w:r>
        <w:t>schmiederer Wilman Frauen¬</w:t>
      </w:r>
    </w:p>
    <w:p w:rsidR="00AC0161" w:rsidRDefault="002225B3">
      <w:r>
        <w:t>Menge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0062_62.png</w:t>
      </w:r>
      <w:r>
        <w:br/>
        <w:t>original page number: 62</w:t>
      </w:r>
      <w:r>
        <w:br/>
      </w:r>
    </w:p>
    <w:p w:rsidR="00AC0161" w:rsidRDefault="002225B3">
      <w:r>
        <w:t>1. Aus Mohlensche Knecht Caspar her¬</w:t>
      </w:r>
    </w:p>
    <w:p w:rsidR="00AC0161" w:rsidRDefault="002225B3">
      <w:r>
        <w:t>Gottlib v. l. lit. et. in</w:t>
      </w:r>
    </w:p>
    <w:p w:rsidR="00AC0161" w:rsidRDefault="002225B3">
      <w:r>
        <w:t>matiere v. p. 1. Pipert Peter¬</w:t>
      </w:r>
    </w:p>
    <w:p w:rsidR="00AC0161" w:rsidRDefault="002225B3">
      <w:r>
        <w:t>Jung verschwarz, Jung Krisch</w:t>
      </w:r>
    </w:p>
    <w:p w:rsidR="00AC0161" w:rsidRDefault="002225B3">
      <w:r>
        <w:t>Jacobsen, längeren Nache dar¬</w:t>
      </w:r>
    </w:p>
    <w:p w:rsidR="00AC0161" w:rsidRDefault="002225B3">
      <w:r>
        <w:t>ein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0063_63.png</w:t>
      </w:r>
      <w:r>
        <w:br/>
        <w:t>original page number: 63</w:t>
      </w:r>
      <w:r>
        <w:br/>
      </w:r>
    </w:p>
    <w:p w:rsidR="00AC0161" w:rsidRDefault="002225B3">
      <w:r>
        <w:t>Liste Peterhof Knechtter Lehns¬</w:t>
      </w:r>
    </w:p>
    <w:p w:rsidR="00AC0161" w:rsidRDefault="002225B3">
      <w:r>
        <w:t>n. litat. Et luth. Gel. in Sint</w:t>
      </w:r>
    </w:p>
    <w:p w:rsidR="00AC0161" w:rsidRDefault="002225B3">
      <w:r>
        <w:t>Kirche v. p. C. Wilpert Rothen: 1.</w:t>
      </w:r>
    </w:p>
    <w:p w:rsidR="00AC0161" w:rsidRDefault="002225B3">
      <w:r>
        <w:t>Anna Petin, Recht dann wei¬</w:t>
      </w:r>
    </w:p>
    <w:p w:rsidR="00AC0161" w:rsidRDefault="002225B3">
      <w:r>
        <w:t>pal, Iren Libe Neppel¬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0064_64.png</w:t>
      </w:r>
      <w:r>
        <w:br/>
        <w:t>original page number: 64</w:t>
      </w:r>
      <w:r>
        <w:br/>
      </w:r>
    </w:p>
    <w:p w:rsidR="00AC0161" w:rsidRDefault="002225B3">
      <w:r>
        <w:t>Jacob Her Michael Leben¬</w:t>
      </w:r>
    </w:p>
    <w:p w:rsidR="00AC0161" w:rsidRDefault="002225B3">
      <w:r>
        <w:t>Lib. 1. est. Luth. Her in Terlan</w:t>
      </w:r>
    </w:p>
    <w:p w:rsidR="00AC0161" w:rsidRDefault="002225B3">
      <w:r>
        <w:t>Kirche v. p. l. Wilpert Räthen.</w:t>
      </w:r>
    </w:p>
    <w:p w:rsidR="00AC0161" w:rsidRDefault="002225B3">
      <w:r>
        <w:t>Jung Jacob Leber, kirchen Mann</w:t>
      </w:r>
    </w:p>
    <w:p w:rsidR="00AC0161" w:rsidRDefault="002225B3">
      <w:r>
        <w:t>Jansen, v. Sappe aber¬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0065_65.png</w:t>
      </w:r>
      <w:r>
        <w:br/>
        <w:t>original page number: 65</w:t>
      </w:r>
      <w:r>
        <w:br/>
      </w:r>
    </w:p>
    <w:p w:rsidR="00AC0161" w:rsidRDefault="002225B3">
      <w:r>
        <w:t>Anna Nider Vatter Knechts darmit</w:t>
      </w:r>
    </w:p>
    <w:p w:rsidR="00AC0161" w:rsidRDefault="002225B3">
      <w:r>
        <w:t>Clas u. Lib. l. lut. Gel. an¬</w:t>
      </w:r>
    </w:p>
    <w:p w:rsidR="00AC0161" w:rsidRDefault="002225B3">
      <w:r>
        <w:t>in Kirche v. p. 1. Wilpert.</w:t>
      </w:r>
    </w:p>
    <w:p w:rsidR="00AC0161" w:rsidRDefault="002225B3">
      <w:r>
        <w:t>sothen Anna Dies Jeger¬</w:t>
      </w:r>
    </w:p>
    <w:p w:rsidR="00AC0161" w:rsidRDefault="002225B3">
      <w:r>
        <w:t>Wanga, u. Greta Pitet.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0066_66.png</w:t>
      </w:r>
      <w:r>
        <w:br/>
        <w:t>original page number: 66</w:t>
      </w:r>
      <w:r>
        <w:br/>
      </w:r>
    </w:p>
    <w:p w:rsidR="00AC0161" w:rsidRDefault="002225B3">
      <w:r>
        <w:t>Tagmaramilie des Heinschen Ger¬</w:t>
      </w:r>
    </w:p>
    <w:p w:rsidR="00AC0161" w:rsidRDefault="002225B3">
      <w:r>
        <w:t>Gerichtsschreiber Beat Bret¬</w:t>
      </w:r>
    </w:p>
    <w:p w:rsidR="00AC0161" w:rsidRDefault="002225B3">
      <w:r>
        <w:t>deren Ehefrau begert, getreyer¬</w:t>
      </w:r>
    </w:p>
    <w:p w:rsidR="00AC0161" w:rsidRDefault="002225B3">
      <w:r>
        <w:t>tochter weis Ell. Rath. Conf. Got in</w:t>
      </w:r>
    </w:p>
    <w:p w:rsidR="00AC0161" w:rsidRDefault="002225B3">
      <w:r>
        <w:t>Gerichthause v. l. Wilpert hatt</w:t>
      </w:r>
    </w:p>
    <w:p w:rsidR="00AC0161" w:rsidRDefault="002225B3">
      <w:r>
        <w:t>gathe. Amelie alle, Wüther in Pro¬</w:t>
      </w:r>
    </w:p>
    <w:p w:rsidR="00AC0161" w:rsidRDefault="002225B3">
      <w:r>
        <w:t>rat, Zeugen Jungfrau Carlotte</w:t>
      </w:r>
    </w:p>
    <w:p w:rsidR="00AC0161" w:rsidRDefault="002225B3">
      <w:r>
        <w:t>Bier, Müttermeidlins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0067_67.png</w:t>
      </w:r>
      <w:r>
        <w:br/>
        <w:t>original page number: 67</w:t>
      </w:r>
      <w:r>
        <w:br/>
      </w:r>
    </w:p>
    <w:p w:rsidR="00AC0161" w:rsidRDefault="002225B3">
      <w:r>
        <w:t>Lötte Stattensch Wirthias Wegmann.</w:t>
      </w:r>
    </w:p>
    <w:p w:rsidR="00AC0161" w:rsidRDefault="002225B3">
      <w:r>
        <w:t>pitaine v. luth. Hat in Autho¬</w:t>
      </w:r>
    </w:p>
    <w:p w:rsidR="00AC0161" w:rsidRDefault="002225B3">
      <w:r>
        <w:t>Kirche v. p. Nachher zu testen</w:t>
      </w:r>
    </w:p>
    <w:p w:rsidR="00AC0161" w:rsidRDefault="002225B3">
      <w:r>
        <w:t>Pathene hette ergeen,</w:t>
      </w:r>
    </w:p>
    <w:p w:rsidR="00AC0161" w:rsidRDefault="002225B3">
      <w:r>
        <w:t>denn Heinitz, Jung Ansterne.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0068_68.png</w:t>
      </w:r>
      <w:r>
        <w:br/>
        <w:t>original page number: 68</w:t>
      </w:r>
      <w:r>
        <w:br/>
      </w:r>
    </w:p>
    <w:p w:rsidR="00AC0161" w:rsidRDefault="002225B3">
      <w:r>
        <w:t>Anna Leb Kaschen Knechts Jannis</w:t>
      </w:r>
    </w:p>
    <w:p w:rsidR="00AC0161" w:rsidRDefault="002225B3">
      <w:r>
        <w:t>tiante a Antist. l. luth. gut.</w:t>
      </w:r>
    </w:p>
    <w:p w:rsidR="00AC0161" w:rsidRDefault="002225B3">
      <w:r>
        <w:t>in die Kirche p. 1. Wilperg.</w:t>
      </w:r>
    </w:p>
    <w:p w:rsidR="00AC0161" w:rsidRDefault="002225B3">
      <w:r>
        <w:t>lathen, der Anna honte, weg¬</w:t>
      </w:r>
    </w:p>
    <w:p w:rsidR="00AC0161" w:rsidRDefault="002225B3">
      <w:r>
        <w:t>Farnis hains, M. Bartol.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0069_69.png</w:t>
      </w:r>
      <w:r>
        <w:br/>
        <w:t>original page number: 69</w:t>
      </w:r>
      <w:r>
        <w:br/>
      </w:r>
    </w:p>
    <w:p w:rsidR="00AC0161" w:rsidRDefault="002225B3">
      <w:r>
        <w:t>Greta Listhander Verstannis</w:t>
      </w:r>
    </w:p>
    <w:p w:rsidR="00AC0161" w:rsidRDefault="002225B3">
      <w:r>
        <w:t>Rosenfeld ger Baumann.</w:t>
      </w:r>
    </w:p>
    <w:p w:rsidR="00AC0161" w:rsidRDefault="002225B3">
      <w:r>
        <w:t>Jun. c. Luth. Gel. in Wander¬</w:t>
      </w:r>
    </w:p>
    <w:p w:rsidR="00AC0161" w:rsidRDefault="002225B3">
      <w:r>
        <w:t>Gehörde v. p. apart, u sint.</w:t>
      </w:r>
    </w:p>
    <w:p w:rsidR="00AC0161" w:rsidRDefault="002225B3">
      <w:r>
        <w:t>Pathen: M. Greta Grönberg,</w:t>
      </w:r>
    </w:p>
    <w:p w:rsidR="00AC0161" w:rsidRDefault="002225B3">
      <w:r>
        <w:t>Meine Rosenfeld, Jung</w:t>
      </w:r>
    </w:p>
    <w:p w:rsidR="00AC0161" w:rsidRDefault="002225B3">
      <w:r>
        <w:t>der Rosenfeld.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0070_70.png</w:t>
      </w:r>
      <w:r>
        <w:br/>
        <w:t>original page number: 70</w:t>
      </w:r>
      <w:r>
        <w:br/>
      </w:r>
    </w:p>
    <w:p w:rsidR="00AC0161" w:rsidRDefault="002225B3">
      <w:r>
        <w:t>hart halte schal Schmiedt</w:t>
      </w:r>
    </w:p>
    <w:p w:rsidR="00AC0161" w:rsidRDefault="002225B3">
      <w:r>
        <w:t>Christoph Kronborg i Juhle</w:t>
      </w:r>
    </w:p>
    <w:p w:rsidR="00AC0161" w:rsidRDefault="002225B3">
      <w:r>
        <w:t>6. Ell. luth. Gr. in Golla</w:t>
      </w:r>
    </w:p>
    <w:p w:rsidR="00AC0161" w:rsidRDefault="002225B3">
      <w:r>
        <w:t>Spal Gehier v. Wel¬</w:t>
      </w:r>
    </w:p>
    <w:p w:rsidR="00AC0161" w:rsidRDefault="002225B3">
      <w:r>
        <w:t>part zum fallen Jung</w:t>
      </w:r>
    </w:p>
    <w:p w:rsidR="00AC0161" w:rsidRDefault="002225B3">
      <w:r>
        <w:t>hart Krenberg, Wirth¬</w:t>
      </w:r>
    </w:p>
    <w:p w:rsidR="00AC0161" w:rsidRDefault="002225B3">
      <w:r>
        <w:t>Jann Busch, M. Annette</w:t>
      </w:r>
    </w:p>
    <w:p w:rsidR="00AC0161" w:rsidRDefault="002225B3">
      <w:r>
        <w:t>Grünwald.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0071_71.png</w:t>
      </w:r>
      <w:r>
        <w:br/>
        <w:t>original page number: 71</w:t>
      </w:r>
      <w:r>
        <w:br/>
      </w:r>
    </w:p>
    <w:p w:rsidR="00AC0161" w:rsidRDefault="002225B3">
      <w:r>
        <w:t>Sanne Insomnia Tillin Kirchs Willum silbahr</w:t>
      </w:r>
    </w:p>
    <w:p w:rsidR="00AC0161" w:rsidRDefault="002225B3">
      <w:r>
        <w:t>Anna St. Cath. gut. in sine diese</w:t>
      </w:r>
    </w:p>
    <w:p w:rsidR="00AC0161" w:rsidRDefault="002225B3">
      <w:r>
        <w:t>v. p. l. Respect. Rathen zuege denen</w:t>
      </w:r>
    </w:p>
    <w:p w:rsidR="00AC0161" w:rsidRDefault="002225B3">
      <w:r>
        <w:t>Silbetter, Landene Baumann</w:t>
      </w:r>
    </w:p>
    <w:p w:rsidR="00AC0161" w:rsidRDefault="002225B3">
      <w:r>
        <w:t>Frau Anna Baumann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0072_72.png</w:t>
      </w:r>
      <w:r>
        <w:br/>
        <w:t>original page number: 72</w:t>
      </w:r>
      <w:r>
        <w:br/>
      </w:r>
    </w:p>
    <w:p w:rsidR="00AC0161" w:rsidRDefault="002225B3">
      <w:r>
        <w:t>Schrab darinnen Knechts Peter Erdmann</w:t>
      </w:r>
    </w:p>
    <w:p w:rsidR="00AC0161" w:rsidRDefault="002225B3">
      <w:r>
        <w:t>Lib. 1. Et luth. Gel. in Irmelen Kirche</w:t>
      </w:r>
    </w:p>
    <w:p w:rsidR="00AC0161" w:rsidRDefault="002225B3">
      <w:r>
        <w:t>v. p. C. Wilpert Räthen. Wirth hab</w:t>
      </w:r>
    </w:p>
    <w:p w:rsidR="00AC0161" w:rsidRDefault="002225B3">
      <w:r>
        <w:t>Wernberg, den hatte nehm¬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0073_73.png</w:t>
      </w:r>
      <w:r>
        <w:br/>
        <w:t>original page number: 73</w:t>
      </w:r>
      <w:r>
        <w:br/>
      </w:r>
    </w:p>
    <w:p w:rsidR="00AC0161" w:rsidRDefault="002225B3">
      <w:r>
        <w:t>Chili damit seiner Muth Westermann</w:t>
      </w:r>
    </w:p>
    <w:p w:rsidR="00AC0161" w:rsidRDefault="002225B3">
      <w:r>
        <w:t>Anna J. C. Luth. Hat in etliche</w:t>
      </w:r>
    </w:p>
    <w:p w:rsidR="00AC0161" w:rsidRDefault="002225B3">
      <w:r>
        <w:t>v. p. C. Wolgast. Pathen. Worte der¬</w:t>
      </w:r>
    </w:p>
    <w:p w:rsidR="00AC0161" w:rsidRDefault="002225B3">
      <w:r>
        <w:t>neten, Nichs bruder weil niemann,</w:t>
      </w:r>
    </w:p>
    <w:p w:rsidR="00AC0161" w:rsidRDefault="002225B3">
      <w:r>
        <w:t>beschwachter Frau hente Her¬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0074_74.png</w:t>
      </w:r>
      <w:r>
        <w:br/>
        <w:t>original page number: 74</w:t>
      </w:r>
      <w:r>
        <w:br/>
      </w:r>
    </w:p>
    <w:p w:rsidR="00AC0161" w:rsidRDefault="002225B3">
      <w:r>
        <w:t>Annette-Tornen Knechtseit Loitz u. Inst.</w:t>
      </w:r>
    </w:p>
    <w:p w:rsidR="00AC0161" w:rsidRDefault="002225B3">
      <w:r>
        <w:t>ct. lit. Hat in Perman vom Knecht Indie</w:t>
      </w:r>
    </w:p>
    <w:p w:rsidR="00AC0161" w:rsidRDefault="002225B3">
      <w:r>
        <w:t>bara Pathen, dienliche Steli auch</w:t>
      </w:r>
    </w:p>
    <w:p w:rsidR="00AC0161" w:rsidRDefault="002225B3">
      <w:r>
        <w:t>Johas das kind gar vor bestätigung der¬</w:t>
      </w:r>
    </w:p>
    <w:p w:rsidR="00AC0161" w:rsidRDefault="002225B3">
      <w:r>
        <w:t>itzlaufe¬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0075_75.png</w:t>
      </w:r>
      <w:r>
        <w:br/>
        <w:t>original page number: 75</w:t>
      </w:r>
      <w:r>
        <w:br/>
      </w:r>
    </w:p>
    <w:p w:rsidR="00AC0161" w:rsidRDefault="002225B3">
      <w:r>
        <w:t>Johan Dietrant Muthenthall. oder.</w:t>
      </w:r>
    </w:p>
    <w:p w:rsidR="00AC0161" w:rsidRDefault="002225B3">
      <w:r>
        <w:t>Et. lut. Hat an dint Kirche v. pl. Wilpert.</w:t>
      </w:r>
    </w:p>
    <w:p w:rsidR="00AC0161" w:rsidRDefault="002225B3">
      <w:r>
        <w:t>Pathen Wirth verlaut schwert, junge</w:t>
      </w:r>
    </w:p>
    <w:p w:rsidR="00AC0161" w:rsidRDefault="002225B3">
      <w:r>
        <w:t>Johrab Tatnis, M. Trihne Schwart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0076_76.png</w:t>
      </w:r>
      <w:r>
        <w:br/>
        <w:t>original page number: 76</w:t>
      </w:r>
      <w:r>
        <w:br/>
      </w:r>
    </w:p>
    <w:p w:rsidR="00AC0161" w:rsidRDefault="002225B3">
      <w:r>
        <w:t>Maria Charlotte Julie Anna Vieh durchriffen</w:t>
      </w:r>
    </w:p>
    <w:p w:rsidR="00AC0161" w:rsidRDefault="002225B3">
      <w:r>
        <w:t>Arnst Friedenberg. Marianae Class.</w:t>
      </w:r>
    </w:p>
    <w:p w:rsidR="00AC0161" w:rsidRDefault="002225B3">
      <w:r>
        <w:t>et in sine kirchen p. C. Wilpert.</w:t>
      </w:r>
    </w:p>
    <w:p w:rsidR="00AC0161" w:rsidRDefault="002225B3">
      <w:r>
        <w:t>Erthen, Maria Charlath Julianna</w:t>
      </w:r>
    </w:p>
    <w:p w:rsidR="00AC0161" w:rsidRDefault="002225B3">
      <w:r>
        <w:t>Brehel. Within zileten Herberg,</w:t>
      </w:r>
    </w:p>
    <w:p w:rsidR="00AC0161" w:rsidRDefault="002225B3">
      <w:r>
        <w:t>mit Peter Bernhel¬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0077_77.png</w:t>
      </w:r>
      <w:r>
        <w:br/>
        <w:t>original page number: 77</w:t>
      </w:r>
      <w:r>
        <w:br/>
      </w:r>
    </w:p>
    <w:p w:rsidR="00AC0161" w:rsidRDefault="002225B3">
      <w:r>
        <w:t>Innette Pauline eclansch Lah Kay. Ans</w:t>
      </w:r>
    </w:p>
    <w:p w:rsidR="00AC0161" w:rsidRDefault="002225B3">
      <w:r>
        <w:t>Caplan u. Lib. Act. lit. et.</w:t>
      </w:r>
    </w:p>
    <w:p w:rsidR="00AC0161" w:rsidRDefault="002225B3">
      <w:r>
        <w:t>in der Kirche v. p. l. pert.</w:t>
      </w:r>
    </w:p>
    <w:p w:rsidR="00AC0161" w:rsidRDefault="002225B3">
      <w:r>
        <w:t>Pathen Anna habere, wüthen</w:t>
      </w:r>
    </w:p>
    <w:p w:rsidR="00AC0161" w:rsidRDefault="002225B3">
      <w:r>
        <w:t>Lauise Kaufmann Maurer Ans</w:t>
      </w:r>
    </w:p>
    <w:p w:rsidR="00AC0161" w:rsidRDefault="002225B3">
      <w:r>
        <w:t>Hausmann.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0078_78.png</w:t>
      </w:r>
      <w:r>
        <w:br/>
        <w:t>original page number: 78</w:t>
      </w:r>
      <w:r>
        <w:br/>
      </w:r>
    </w:p>
    <w:p w:rsidR="00AC0161" w:rsidRDefault="002225B3">
      <w:r>
        <w:t>Frihm Halle Balter Weber, war die Indici</w:t>
      </w:r>
    </w:p>
    <w:p w:rsidR="00AC0161" w:rsidRDefault="002225B3">
      <w:r>
        <w:t>den 7. Ell. luth. Gr. in Halle Botter¬</w:t>
      </w:r>
    </w:p>
    <w:p w:rsidR="00AC0161" w:rsidRDefault="002225B3">
      <w:r>
        <w:t>gende p. Wilpert zu Sanct. Pathen.</w:t>
      </w:r>
    </w:p>
    <w:p w:rsidR="00AC0161" w:rsidRDefault="002225B3">
      <w:r>
        <w:t>Nötter Natharina Penge. M. da</w:t>
      </w:r>
    </w:p>
    <w:p w:rsidR="00AC0161" w:rsidRDefault="002225B3">
      <w:r>
        <w:t>ditis, Wirth Herre neulichster¬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0079_79.png</w:t>
      </w:r>
      <w:r>
        <w:br/>
        <w:t>original page number: 79</w:t>
      </w:r>
      <w:r>
        <w:br/>
      </w:r>
    </w:p>
    <w:p w:rsidR="00AC0161" w:rsidRDefault="002225B3">
      <w:r>
        <w:t>Liste Ruhe kunft an ihren Litat.</w:t>
      </w:r>
    </w:p>
    <w:p w:rsidR="00AC0161" w:rsidRDefault="002225B3">
      <w:r>
        <w:t>E. Rath hat. in hohe Gesinde vom per¬</w:t>
      </w:r>
    </w:p>
    <w:p w:rsidR="00AC0161" w:rsidRDefault="002225B3">
      <w:r>
        <w:t>Wilpert zu dient. Sachen, werchreiten</w:t>
      </w:r>
    </w:p>
    <w:p w:rsidR="00AC0161" w:rsidRDefault="002225B3">
      <w:r>
        <w:t>Zahlen, zimmermann denn Kienberg,</w:t>
      </w:r>
    </w:p>
    <w:p w:rsidR="00AC0161" w:rsidRDefault="002225B3">
      <w:r>
        <w:t>Frau Martin Dienberg.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0080_80.png</w:t>
      </w:r>
      <w:r>
        <w:br/>
        <w:t>original page number: 80</w:t>
      </w:r>
      <w:r>
        <w:br/>
      </w:r>
    </w:p>
    <w:p w:rsidR="00AC0161" w:rsidRDefault="002225B3">
      <w:r>
        <w:t>Johann George Piterhof Pächters Jann Ham¬</w:t>
      </w:r>
    </w:p>
    <w:p w:rsidR="00AC0161" w:rsidRDefault="002225B3">
      <w:r>
        <w:t>nung u. Lauis. E. Rath Heringiret</w:t>
      </w:r>
    </w:p>
    <w:p w:rsidR="00AC0161" w:rsidRDefault="002225B3">
      <w:r>
        <w:t>Kirche v. p. 1. Wilpert Rathen Meyger</w:t>
      </w:r>
    </w:p>
    <w:p w:rsidR="00AC0161" w:rsidRDefault="002225B3">
      <w:r>
        <w:t>Hern Ragen, Knecht Ernst Behren,</w:t>
      </w:r>
    </w:p>
    <w:p w:rsidR="00AC0161" w:rsidRDefault="002225B3">
      <w:r>
        <w:t>der Weitet.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0081_81.png</w:t>
      </w:r>
      <w:r>
        <w:br/>
        <w:t>original page number: 81</w:t>
      </w:r>
      <w:r>
        <w:br/>
      </w:r>
    </w:p>
    <w:p w:rsidR="00AC0161" w:rsidRDefault="002225B3">
      <w:r>
        <w:t>Kaspar Mannenhof Knechts daz Ule u. Cod.</w:t>
      </w:r>
    </w:p>
    <w:p w:rsidR="00AC0161" w:rsidRDefault="002225B3">
      <w:r>
        <w:t>sluttet in mal Kirche. Wirt</w:t>
      </w:r>
    </w:p>
    <w:p w:rsidR="00AC0161" w:rsidRDefault="002225B3">
      <w:r>
        <w:t>keiten Jung Kaspar Gemmer Jungst</w:t>
      </w:r>
    </w:p>
    <w:p w:rsidR="00AC0161" w:rsidRDefault="002225B3">
      <w:r>
        <w:t>Remmes, M. Larte Pann.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0082_82.png</w:t>
      </w:r>
      <w:r>
        <w:br/>
        <w:t>original page number: 82</w:t>
      </w:r>
      <w:r>
        <w:br/>
      </w:r>
    </w:p>
    <w:p w:rsidR="00AC0161" w:rsidRDefault="002225B3">
      <w:r>
        <w:t>ga Paulino-Poman Perste habte Wirths hal¬</w:t>
      </w:r>
    </w:p>
    <w:p w:rsidR="00AC0161" w:rsidRDefault="002225B3">
      <w:r>
        <w:t>Pacht u. Rectat. l. lit. Gel. in Sil¬</w:t>
      </w:r>
    </w:p>
    <w:p w:rsidR="00AC0161" w:rsidRDefault="002225B3">
      <w:r>
        <w:t>Kirche v. p. 1. Hilpert. Rathen: Wirthin</w:t>
      </w:r>
    </w:p>
    <w:p w:rsidR="00AC0161" w:rsidRDefault="002225B3">
      <w:r>
        <w:t>Jan Wolte, Wittwe Juhle Strauss,</w:t>
      </w:r>
    </w:p>
    <w:p w:rsidR="00AC0161" w:rsidRDefault="002225B3">
      <w:r>
        <w:t>Wirdt denne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0083_83.png</w:t>
      </w:r>
      <w:r>
        <w:br/>
        <w:t>original page number: 83</w:t>
      </w:r>
      <w:r>
        <w:br/>
      </w:r>
    </w:p>
    <w:p w:rsidR="00AC0161" w:rsidRDefault="002225B3">
      <w:r>
        <w:t>Ans Perman Michen Knechts ans Kiende¬</w:t>
      </w:r>
    </w:p>
    <w:p w:rsidR="00AC0161" w:rsidRDefault="002225B3">
      <w:r>
        <w:t>na v s. lit. Gut in Senat Kirche v. p. 1.</w:t>
      </w:r>
    </w:p>
    <w:p w:rsidR="00AC0161" w:rsidRDefault="002225B3">
      <w:r>
        <w:t>spet-Rathen Schmied Knawsamen.</w:t>
      </w:r>
    </w:p>
    <w:p w:rsidR="00AC0161" w:rsidRDefault="002225B3">
      <w:r>
        <w:t>nacht Caspar Sicher zeiten Ehefrau</w:t>
      </w:r>
    </w:p>
    <w:p w:rsidR="00AC0161" w:rsidRDefault="002225B3">
      <w:r>
        <w:t>vor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0084_84.png</w:t>
      </w:r>
      <w:r>
        <w:br/>
        <w:t>original page number: 84</w:t>
      </w:r>
      <w:r>
        <w:br/>
      </w:r>
    </w:p>
    <w:p w:rsidR="00AC0161" w:rsidRDefault="002225B3">
      <w:r>
        <w:t>Rula Maushof Ruden Wirths Schaab Rud.</w:t>
      </w:r>
    </w:p>
    <w:p w:rsidR="00AC0161" w:rsidRDefault="002225B3">
      <w:r>
        <w:t>unberg u. Lib. I. mit Gel im</w:t>
      </w:r>
    </w:p>
    <w:p w:rsidR="00AC0161" w:rsidRDefault="002225B3">
      <w:r>
        <w:t>Pastorat Zahlen v. Prot Bill¬</w:t>
      </w:r>
    </w:p>
    <w:p w:rsidR="00AC0161" w:rsidRDefault="002225B3">
      <w:r>
        <w:t>ling zu Wahlen. Rathen Wirths Toch¬</w:t>
      </w:r>
    </w:p>
    <w:p w:rsidR="00AC0161" w:rsidRDefault="002225B3">
      <w:r>
        <w:t>ter Juel kann, Wirths sohn dann</w:t>
      </w:r>
    </w:p>
    <w:p w:rsidR="00AC0161" w:rsidRDefault="002225B3">
      <w:r>
        <w:t>kann, Wirthin aucta kann.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0085_85.png</w:t>
      </w:r>
      <w:r>
        <w:br/>
        <w:t>original page number: 85</w:t>
      </w:r>
      <w:r>
        <w:br/>
      </w:r>
    </w:p>
    <w:p w:rsidR="00AC0161" w:rsidRDefault="002225B3">
      <w:r>
        <w:t>Jhne Pitthal in Reibe Knechts Schuh¬</w:t>
      </w:r>
    </w:p>
    <w:p w:rsidR="00AC0161" w:rsidRDefault="002225B3">
      <w:r>
        <w:t>u. ihn c. l. lit. G. in der Zahlen</w:t>
      </w:r>
    </w:p>
    <w:p w:rsidR="00AC0161" w:rsidRDefault="002225B3">
      <w:r>
        <w:t>schen Kirche v. Prof. Billing zu</w:t>
      </w:r>
    </w:p>
    <w:p w:rsidR="00AC0161" w:rsidRDefault="002225B3">
      <w:r>
        <w:t>Jahlen Rathen. M. ihne Lehre,</w:t>
      </w:r>
    </w:p>
    <w:p w:rsidR="00AC0161" w:rsidRDefault="002225B3">
      <w:r>
        <w:t>Knecht Hanns Luhe, Knecht de¬</w:t>
      </w:r>
    </w:p>
    <w:p w:rsidR="00AC0161" w:rsidRDefault="002225B3">
      <w:r>
        <w:t>der Luhe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0086_86.png</w:t>
      </w:r>
      <w:r>
        <w:br/>
        <w:t>original page number: 86</w:t>
      </w:r>
      <w:r>
        <w:br/>
      </w:r>
    </w:p>
    <w:p w:rsidR="00AC0161" w:rsidRDefault="002225B3">
      <w:r>
        <w:t>Guete Irmelen Alle Gegeners Michel</w:t>
      </w:r>
    </w:p>
    <w:p w:rsidR="00AC0161" w:rsidRDefault="002225B3">
      <w:r>
        <w:t>Pallarthe u. die v. beide Eltern</w:t>
      </w:r>
    </w:p>
    <w:p w:rsidR="00AC0161" w:rsidRDefault="002225B3">
      <w:r>
        <w:t>hin Katholischer Confection Gel. in</w:t>
      </w:r>
    </w:p>
    <w:p w:rsidR="00AC0161" w:rsidRDefault="002225B3">
      <w:r>
        <w:t>der Zahlenschen Kirche Prop Bol¬</w:t>
      </w:r>
    </w:p>
    <w:p w:rsidR="00AC0161" w:rsidRDefault="002225B3">
      <w:r>
        <w:t>taling zu Santen Rathen. Worthen</w:t>
      </w:r>
    </w:p>
    <w:p w:rsidR="00AC0161" w:rsidRDefault="002225B3">
      <w:r>
        <w:t>Jula Maten. Wirt der Ju¬</w:t>
      </w:r>
    </w:p>
    <w:p w:rsidR="00AC0161" w:rsidRDefault="002225B3">
      <w:r>
        <w:t>mann, Knecht des Müller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0087_87.png</w:t>
      </w:r>
      <w:r>
        <w:br/>
        <w:t>original page number: 87</w:t>
      </w:r>
      <w:r>
        <w:br/>
      </w:r>
    </w:p>
    <w:p w:rsidR="00AC0161" w:rsidRDefault="002225B3">
      <w:r>
        <w:t>Ernst Sixt Le Ruhten Knechts Jahr</w:t>
      </w:r>
    </w:p>
    <w:p w:rsidR="00AC0161" w:rsidRDefault="002225B3">
      <w:r>
        <w:t>sol u. Annliche v. l. luth. Gel. in</w:t>
      </w:r>
    </w:p>
    <w:p w:rsidR="00AC0161" w:rsidRDefault="002225B3">
      <w:r>
        <w:t>Smal Kirche v. p. 1. Wilpert. Rathen</w:t>
      </w:r>
    </w:p>
    <w:p w:rsidR="00AC0161" w:rsidRDefault="002225B3">
      <w:r>
        <w:t>hung des Restander, Jung Karl</w:t>
      </w:r>
    </w:p>
    <w:p w:rsidR="00AC0161" w:rsidRDefault="002225B3">
      <w:r>
        <w:t>Mugenen, hung danne Duppel¬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0088_88.png</w:t>
      </w:r>
      <w:r>
        <w:br/>
        <w:t>original page number: 88</w:t>
      </w:r>
      <w:r>
        <w:br/>
      </w:r>
    </w:p>
    <w:p w:rsidR="00AC0161" w:rsidRDefault="002225B3">
      <w:r>
        <w:t>Janns Vilshof Carl Mussenen Magd Anna</w:t>
      </w:r>
    </w:p>
    <w:p w:rsidR="00AC0161" w:rsidRDefault="002225B3">
      <w:r>
        <w:t>Sunberg der Mutter et v. Rath¬</w:t>
      </w:r>
    </w:p>
    <w:p w:rsidR="00AC0161" w:rsidRDefault="002225B3">
      <w:r>
        <w:t>rischer Conf. Gel. in Sinal Kirch¬</w:t>
      </w:r>
    </w:p>
    <w:p w:rsidR="00AC0161" w:rsidRDefault="002225B3">
      <w:r>
        <w:t>v. p. 1. Wilpert Rathen Knecht Joh.</w:t>
      </w:r>
    </w:p>
    <w:p w:rsidR="00AC0161" w:rsidRDefault="002225B3">
      <w:r>
        <w:t>nat hat, M. La Ulknech¬</w:t>
      </w:r>
    </w:p>
    <w:p w:rsidR="00AC0161" w:rsidRDefault="002225B3">
      <w:r>
        <w:t>weib auch Ammann.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0089_89.png</w:t>
      </w:r>
      <w:r>
        <w:br/>
        <w:t>original page number: 89</w:t>
      </w:r>
      <w:r>
        <w:br/>
      </w:r>
    </w:p>
    <w:p w:rsidR="00AC0161" w:rsidRDefault="002225B3">
      <w:r>
        <w:t>Caroline Katharine Hemitte Hendrichsberg</w:t>
      </w:r>
    </w:p>
    <w:p w:rsidR="00AC0161" w:rsidRDefault="002225B3">
      <w:r>
        <w:t>Joh Wirth Jul. Hiering u. Caroline</w:t>
      </w:r>
    </w:p>
    <w:p w:rsidR="00AC0161" w:rsidRDefault="002225B3">
      <w:r>
        <w:t>A. Rath Got in denen Kirche v. p. 6.</w:t>
      </w:r>
    </w:p>
    <w:p w:rsidR="00AC0161" w:rsidRDefault="002225B3">
      <w:r>
        <w:t>Wilpach Rathen. Die Mutter selbst hielt.</w:t>
      </w:r>
    </w:p>
    <w:p w:rsidR="00AC0161" w:rsidRDefault="002225B3">
      <w:r>
        <w:t>s kind, wirtt Jacob Bumann, wie</w:t>
      </w:r>
    </w:p>
    <w:p w:rsidR="00AC0161" w:rsidRDefault="002225B3">
      <w:r>
        <w:t>thin Jula Bumann, Jung Michel</w:t>
      </w:r>
    </w:p>
    <w:p w:rsidR="00AC0161" w:rsidRDefault="002225B3">
      <w:r>
        <w:t>Ting.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0090_90.png</w:t>
      </w:r>
      <w:r>
        <w:br/>
        <w:t>original page number: 90</w:t>
      </w:r>
      <w:r>
        <w:br/>
      </w:r>
    </w:p>
    <w:p w:rsidR="00AC0161" w:rsidRDefault="002225B3">
      <w:r>
        <w:t>Mans Irmelen Jahre Knechts Jnden Fuhr¬</w:t>
      </w:r>
    </w:p>
    <w:p w:rsidR="00AC0161" w:rsidRDefault="002225B3">
      <w:r>
        <w:t>u. Publ. et Auth. Gel. in Semelan¬</w:t>
      </w:r>
    </w:p>
    <w:p w:rsidR="00AC0161" w:rsidRDefault="002225B3">
      <w:r>
        <w:t>Kirche v. p. 1. Wilpert. Rathen Werth</w:t>
      </w:r>
    </w:p>
    <w:p w:rsidR="00AC0161" w:rsidRDefault="002225B3">
      <w:r>
        <w:t>Mutter Jula Mautenn, Mädchen.</w:t>
      </w:r>
    </w:p>
    <w:p w:rsidR="00AC0161" w:rsidRDefault="002225B3">
      <w:r>
        <w:t>Mann Grabis, Wirth Minal Pra¬</w:t>
      </w:r>
    </w:p>
    <w:p w:rsidR="00AC0161" w:rsidRDefault="002225B3">
      <w:r>
        <w:t>ein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0091_91.png</w:t>
      </w:r>
      <w:r>
        <w:br/>
        <w:t>original page number: 91</w:t>
      </w:r>
      <w:r>
        <w:br/>
      </w:r>
    </w:p>
    <w:p w:rsidR="00AC0161" w:rsidRDefault="002225B3">
      <w:r>
        <w:t>demie lacile solche peines schul</w:t>
      </w:r>
    </w:p>
    <w:p w:rsidR="00AC0161" w:rsidRDefault="002225B3">
      <w:r>
        <w:t>Knechts Karl Januar u. Mihler.</w:t>
      </w:r>
    </w:p>
    <w:p w:rsidR="00AC0161" w:rsidRDefault="002225B3">
      <w:r>
        <w:t>Ell. luth. Got in damit Herche v. p. C.</w:t>
      </w:r>
    </w:p>
    <w:p w:rsidR="00AC0161" w:rsidRDefault="002225B3">
      <w:r>
        <w:t>Welpert Rathen: March Hans Sch¬</w:t>
      </w:r>
    </w:p>
    <w:p w:rsidR="00AC0161" w:rsidRDefault="002225B3">
      <w:r>
        <w:t>le Burmann, vonn Anna Sch¬</w:t>
      </w:r>
    </w:p>
    <w:p w:rsidR="00AC0161" w:rsidRDefault="002225B3">
      <w:r>
        <w:t>mann, Past. aus Birkant.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0092_92.png</w:t>
      </w:r>
      <w:r>
        <w:br/>
        <w:t>original page number: 92</w:t>
      </w:r>
      <w:r>
        <w:br/>
      </w:r>
    </w:p>
    <w:p w:rsidR="00AC0161" w:rsidRDefault="002225B3">
      <w:r>
        <w:t>Alle disette Benau führe Wirths</w:t>
      </w:r>
    </w:p>
    <w:p w:rsidR="00AC0161" w:rsidRDefault="002225B3">
      <w:r>
        <w:t>Jannis Schau. Lauiset. et. lit.</w:t>
      </w:r>
    </w:p>
    <w:p w:rsidR="00AC0161" w:rsidRDefault="002225B3">
      <w:r>
        <w:t>Gut in sant Kirche v. p. C. Wilpert</w:t>
      </w:r>
    </w:p>
    <w:p w:rsidR="00AC0161" w:rsidRDefault="002225B3">
      <w:r>
        <w:t>Paten Wirthin milie Scha¬</w:t>
      </w:r>
    </w:p>
    <w:p w:rsidR="00AC0161" w:rsidRDefault="002225B3">
      <w:r>
        <w:t>Jung Karl Mans, Wirth Kaspar</w:t>
      </w:r>
    </w:p>
    <w:p w:rsidR="00AC0161" w:rsidRDefault="002225B3">
      <w:r>
        <w:t>Paris.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0093_93.png</w:t>
      </w:r>
      <w:r>
        <w:br/>
        <w:t>original page number: 93</w:t>
      </w:r>
      <w:r>
        <w:br/>
      </w:r>
    </w:p>
    <w:p w:rsidR="00AC0161" w:rsidRDefault="002225B3">
      <w:r>
        <w:t>Carl Peder Graus den Seel handen</w:t>
      </w:r>
    </w:p>
    <w:p w:rsidR="00AC0161" w:rsidRDefault="002225B3">
      <w:r>
        <w:t>knechts Busch Pohle u. ihne</w:t>
      </w:r>
    </w:p>
    <w:p w:rsidR="00AC0161" w:rsidRDefault="002225B3">
      <w:r>
        <w:t>El. luth. Got in dat kirch. v. l.</w:t>
      </w:r>
    </w:p>
    <w:p w:rsidR="00AC0161" w:rsidRDefault="002225B3">
      <w:r>
        <w:t>Wilpert Rathen: Hun har viele</w:t>
      </w:r>
    </w:p>
    <w:p w:rsidR="00AC0161" w:rsidRDefault="002225B3">
      <w:r>
        <w:t>Wirth Kaspar Schager, March¬</w:t>
      </w:r>
    </w:p>
    <w:p w:rsidR="00AC0161" w:rsidRDefault="002225B3">
      <w:r>
        <w:t>Juhle ihle.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0094_94.png</w:t>
      </w:r>
      <w:r>
        <w:br/>
        <w:t>original page number: 94</w:t>
      </w:r>
      <w:r>
        <w:br/>
      </w:r>
    </w:p>
    <w:p w:rsidR="00AC0161" w:rsidRDefault="002225B3">
      <w:r>
        <w:t>le Bolai Ruete Wirths Jannis</w:t>
      </w:r>
    </w:p>
    <w:p w:rsidR="00AC0161" w:rsidRDefault="002225B3">
      <w:r>
        <w:t>Schnaben u. dessen Ehefrau dahe¬</w:t>
      </w:r>
    </w:p>
    <w:p w:rsidR="00AC0161" w:rsidRDefault="002225B3">
      <w:r>
        <w:t>Sohn. Pet. lit. et in der Jemanschen</w:t>
      </w:r>
    </w:p>
    <w:p w:rsidR="00AC0161" w:rsidRDefault="002225B3">
      <w:r>
        <w:t>Kirche von Wilpert zu Rant und</w:t>
      </w:r>
    </w:p>
    <w:p w:rsidR="00AC0161" w:rsidRDefault="002225B3">
      <w:r>
        <w:t>Jan Rathen: fang Ott Sch¬</w:t>
      </w:r>
    </w:p>
    <w:p w:rsidR="00AC0161" w:rsidRDefault="002225B3">
      <w:r>
        <w:t>Labsehen, Wirth Hanns Swehr¬</w:t>
      </w:r>
    </w:p>
    <w:p w:rsidR="00AC0161" w:rsidRDefault="002225B3">
      <w:r>
        <w:t>Wirthin Diehne Blumberg.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0095_95.png</w:t>
      </w:r>
      <w:r>
        <w:br/>
        <w:t>original page number: 95</w:t>
      </w:r>
      <w:r>
        <w:br/>
      </w:r>
    </w:p>
    <w:p w:rsidR="00AC0161" w:rsidRDefault="002225B3">
      <w:r>
        <w:t>an Bachof Schnal Kritter Knechts</w:t>
      </w:r>
    </w:p>
    <w:p w:rsidR="00AC0161" w:rsidRDefault="002225B3">
      <w:r>
        <w:t>Karl Behring u. Amelte S.</w:t>
      </w:r>
    </w:p>
    <w:p w:rsidR="00AC0161" w:rsidRDefault="002225B3">
      <w:r>
        <w:t>Et lüth. Got in dint Kirche v.</w:t>
      </w:r>
    </w:p>
    <w:p w:rsidR="00AC0161" w:rsidRDefault="002225B3">
      <w:r>
        <w:t>Wilpert Pater Jüngern Wen¬</w:t>
      </w:r>
    </w:p>
    <w:p w:rsidR="00AC0161" w:rsidRDefault="002225B3">
      <w:r>
        <w:t>land, punct Karl Kladder, dar¬</w:t>
      </w:r>
    </w:p>
    <w:p w:rsidR="00AC0161" w:rsidRDefault="002225B3">
      <w:r>
        <w:t>den Gering¬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0096_96.png</w:t>
      </w:r>
      <w:r>
        <w:br/>
        <w:t>original page number: 96</w:t>
      </w:r>
      <w:r>
        <w:br/>
      </w:r>
    </w:p>
    <w:p w:rsidR="00AC0161" w:rsidRDefault="002225B3">
      <w:r>
        <w:t>Louise disette Peterte Kunder</w:t>
      </w:r>
    </w:p>
    <w:p w:rsidR="00AC0161" w:rsidRDefault="002225B3">
      <w:r>
        <w:t>Klatin beueliebten Seldeten</w:t>
      </w:r>
    </w:p>
    <w:p w:rsidR="00AC0161" w:rsidRDefault="002225B3">
      <w:r>
        <w:t>dann Liebrecht u. Anna,</w:t>
      </w:r>
    </w:p>
    <w:p w:rsidR="00AC0161" w:rsidRDefault="002225B3">
      <w:r>
        <w:t>geb. Puler, V. fl. luth. Gott. in</w:t>
      </w:r>
    </w:p>
    <w:p w:rsidR="00AC0161" w:rsidRDefault="002225B3">
      <w:r>
        <w:t>dint Kirche v. M. C. Wilpert.</w:t>
      </w:r>
    </w:p>
    <w:p w:rsidR="00AC0161" w:rsidRDefault="002225B3">
      <w:r>
        <w:t>Rathen Mad. Anna Rectis,</w:t>
      </w:r>
    </w:p>
    <w:p w:rsidR="00AC0161" w:rsidRDefault="002225B3">
      <w:r>
        <w:t>Wittwe nache Namen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0097_97.png</w:t>
      </w:r>
      <w:r>
        <w:br/>
        <w:t>original page number: 97</w:t>
      </w:r>
      <w:r>
        <w:br/>
      </w:r>
    </w:p>
    <w:p w:rsidR="00AC0161" w:rsidRDefault="002225B3">
      <w:r>
        <w:t>Cristan Peterhof Rippel Zahlburg som</w:t>
      </w:r>
    </w:p>
    <w:p w:rsidR="00AC0161" w:rsidRDefault="002225B3">
      <w:r>
        <w:t>Dahl einmal u. Martine Elt luth.</w:t>
      </w:r>
    </w:p>
    <w:p w:rsidR="00AC0161" w:rsidRDefault="002225B3">
      <w:r>
        <w:t>et in Senat Kirche v. p. C. Wilplit.</w:t>
      </w:r>
    </w:p>
    <w:p w:rsidR="00AC0161" w:rsidRDefault="002225B3">
      <w:r>
        <w:t>Rathen Jung dann Colberg, Müh¬</w:t>
      </w:r>
    </w:p>
    <w:p w:rsidR="00AC0161" w:rsidRDefault="002225B3">
      <w:r>
        <w:t>Lauise Krause, pro Juhle Emilie</w:t>
      </w:r>
    </w:p>
    <w:p w:rsidR="00AC0161" w:rsidRDefault="002225B3">
      <w:r>
        <w:t>Zahlberg.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0098_98.png</w:t>
      </w:r>
      <w:r>
        <w:br/>
        <w:t>original page number: 98</w:t>
      </w:r>
      <w:r>
        <w:br/>
      </w:r>
    </w:p>
    <w:p w:rsidR="00AC0161" w:rsidRDefault="002225B3">
      <w:r>
        <w:t>Hinrich Johann Fransen Buhul</w:t>
      </w:r>
    </w:p>
    <w:p w:rsidR="00AC0161" w:rsidRDefault="002225B3">
      <w:r>
        <w:t>soldeten Karl Liebicht u. dessen</w:t>
      </w:r>
    </w:p>
    <w:p w:rsidR="00AC0161" w:rsidRDefault="002225B3">
      <w:r>
        <w:t>Ehefrau Juhle v. l. lit. G. in</w:t>
      </w:r>
    </w:p>
    <w:p w:rsidR="00AC0161" w:rsidRDefault="002225B3">
      <w:r>
        <w:t>nat Kirche v. p. l. Wilpert.</w:t>
      </w:r>
    </w:p>
    <w:p w:rsidR="00AC0161" w:rsidRDefault="002225B3">
      <w:r>
        <w:t>Rathen: Jung Heinrich Liebrecht</w:t>
      </w:r>
    </w:p>
    <w:p w:rsidR="00AC0161" w:rsidRDefault="002225B3">
      <w:r>
        <w:t>Knecht Jannis Qlat, durcht¬</w:t>
      </w:r>
    </w:p>
    <w:p w:rsidR="00AC0161" w:rsidRDefault="002225B3">
      <w:r>
        <w:t>weil diese Langis¬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0099_99.png</w:t>
      </w:r>
      <w:r>
        <w:br/>
        <w:t>original page number: 99</w:t>
      </w:r>
      <w:r>
        <w:br/>
      </w:r>
    </w:p>
    <w:p w:rsidR="00AC0161" w:rsidRDefault="002225B3">
      <w:r>
        <w:t>Diserte Replicher Lemmer.</w:t>
      </w:r>
    </w:p>
    <w:p w:rsidR="00AC0161" w:rsidRDefault="002225B3">
      <w:r>
        <w:t>richts Ans Mahnen, innat.</w:t>
      </w:r>
    </w:p>
    <w:p w:rsidR="00AC0161" w:rsidRDefault="002225B3">
      <w:r>
        <w:t>et luth. G. in den wache v. l.</w:t>
      </w:r>
    </w:p>
    <w:p w:rsidR="00AC0161" w:rsidRDefault="002225B3">
      <w:r>
        <w:t>Welpat Rathen: Mich. Diese Sophie</w:t>
      </w:r>
    </w:p>
    <w:p w:rsidR="00AC0161" w:rsidRDefault="002225B3">
      <w:r>
        <w:t>abett, wan die Blefeld, hunc</w:t>
      </w:r>
    </w:p>
    <w:p w:rsidR="00AC0161" w:rsidRDefault="002225B3">
      <w:r>
        <w:t>dann eben.</w:t>
      </w:r>
    </w:p>
    <w:p w:rsidR="00AC0161" w:rsidRDefault="002225B3">
      <w:r>
        <w:br w:type="page"/>
      </w:r>
    </w:p>
    <w:p w:rsidR="00AC0161" w:rsidRDefault="002225B3">
      <w:r>
        <w:lastRenderedPageBreak/>
        <w:t>image name: 0100_100.png</w:t>
      </w:r>
      <w:r>
        <w:br/>
        <w:t>original page number: 100</w:t>
      </w:r>
      <w:r>
        <w:br/>
      </w:r>
    </w:p>
    <w:p w:rsidR="00AC0161" w:rsidRDefault="002225B3">
      <w:r>
        <w:t>let hinen halle hauss dannis</w:t>
      </w:r>
    </w:p>
    <w:p w:rsidR="00AC0161" w:rsidRDefault="002225B3">
      <w:r>
        <w:t>Kalen u. Anna V. Act. puls.</w:t>
      </w:r>
    </w:p>
    <w:p w:rsidR="00AC0161" w:rsidRPr="000E312F" w:rsidRDefault="002225B3">
      <w:pPr>
        <w:rPr>
          <w:lang w:val="de-DE"/>
        </w:rPr>
      </w:pPr>
      <w:r w:rsidRPr="000E312F">
        <w:rPr>
          <w:lang w:val="de-DE"/>
        </w:rPr>
        <w:t>et in Note Ville v. H. Wilpert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zu Kindt. Ruthen, Knecht vndt</w:t>
      </w:r>
    </w:p>
    <w:p w:rsidR="00AC0161" w:rsidRPr="002225B3" w:rsidRDefault="002225B3">
      <w:pPr>
        <w:rPr>
          <w:lang w:val="de-DE"/>
        </w:rPr>
      </w:pPr>
      <w:r w:rsidRPr="002225B3">
        <w:rPr>
          <w:lang w:val="de-DE"/>
        </w:rPr>
        <w:t>wegenn, da die Gegne¬</w:t>
      </w:r>
    </w:p>
    <w:p w:rsidR="000E312F" w:rsidRPr="000E312F" w:rsidRDefault="000E312F" w:rsidP="002225B3">
      <w:pPr>
        <w:rPr>
          <w:lang w:val="de-DE"/>
        </w:rPr>
      </w:pPr>
      <w:r w:rsidRPr="000E312F">
        <w:rPr>
          <w:lang w:val="de-DE"/>
        </w:rPr>
        <w:t>image name</w:t>
      </w:r>
      <w:bookmarkStart w:id="0" w:name="_GoBack"/>
      <w:bookmarkEnd w:id="0"/>
    </w:p>
    <w:p w:rsidR="002225B3" w:rsidRDefault="002225B3" w:rsidP="002225B3">
      <w:r w:rsidRPr="00432CE3">
        <w:t>original page number</w:t>
      </w:r>
      <w:r>
        <w:fldChar w:fldCharType="begin"/>
      </w:r>
      <w:r>
        <w:instrText xml:space="preserve"> INDEX \e "</w:instrText>
      </w:r>
      <w:r>
        <w:tab/>
        <w:instrText>" \c "1" \z "1031"</w:instrText>
      </w:r>
      <w:r>
        <w:fldChar w:fldCharType="end"/>
      </w:r>
    </w:p>
    <w:p w:rsidR="00AC0161" w:rsidRDefault="002225B3">
      <w:r>
        <w:fldChar w:fldCharType="begin"/>
      </w:r>
      <w:r>
        <w:instrText xml:space="preserve"> INDEX \e "</w:instrText>
      </w:r>
      <w:r>
        <w:tab/>
        <w:instrText>" \c "1" \z "1031"</w:instrText>
      </w:r>
      <w:r>
        <w:fldChar w:fldCharType="end"/>
      </w:r>
    </w:p>
    <w:sectPr w:rsidR="00AC0161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C0161"/>
    <w:rsid w:val="000E312F"/>
    <w:rsid w:val="002225B3"/>
    <w:rsid w:val="00AC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ocDefaults">
    <w:name w:val="DocDefault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100</Pages>
  <Words>12617</Words>
  <Characters>7192</Characters>
  <Application>Microsoft Office Word</Application>
  <DocSecurity>0</DocSecurity>
  <Lines>59</Lines>
  <Paragraphs>39</Paragraphs>
  <ScaleCrop>false</ScaleCrop>
  <Company/>
  <LinksUpToDate>false</LinksUpToDate>
  <CharactersWithSpaces>19770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Henrijs Kravals</cp:lastModifiedBy>
  <cp:revision>3</cp:revision>
  <dcterms:created xsi:type="dcterms:W3CDTF">2023-11-12T20:39:00Z</dcterms:created>
  <dcterms:modified xsi:type="dcterms:W3CDTF">2023-11-12T20:44:00Z</dcterms:modified>
</cp:coreProperties>
</file>